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ACFE3" w14:textId="644EBA91" w:rsidR="00401783" w:rsidRPr="00012F48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12F48">
        <w:rPr>
          <w:rFonts w:ascii="Times New Roman" w:hAnsi="Times New Roman" w:cs="Times New Roman"/>
          <w:color w:val="000000" w:themeColor="text1"/>
        </w:rPr>
        <w:t>AI Agent Integration Reflection</w:t>
      </w:r>
      <w:r w:rsidR="0037792C">
        <w:rPr>
          <w:rFonts w:ascii="Times New Roman" w:eastAsia="맑은 고딕" w:hAnsi="Times New Roman" w:cs="Times New Roman" w:hint="eastAsia"/>
          <w:color w:val="000000" w:themeColor="text1"/>
          <w:lang w:eastAsia="ko-KR"/>
        </w:rPr>
        <w:t>:</w:t>
      </w:r>
      <w:r w:rsidRPr="00012F48">
        <w:rPr>
          <w:rFonts w:ascii="Times New Roman" w:hAnsi="Times New Roman" w:cs="Times New Roman"/>
          <w:color w:val="000000" w:themeColor="text1"/>
        </w:rPr>
        <w:t xml:space="preserve"> Part 3</w:t>
      </w:r>
    </w:p>
    <w:p w14:paraId="48015340" w14:textId="4098DB90" w:rsidR="004B58A4" w:rsidRDefault="00000000">
      <w:pPr>
        <w:rPr>
          <w:rFonts w:eastAsia="맑은 고딕"/>
          <w:lang w:eastAsia="ko-KR"/>
        </w:rPr>
      </w:pPr>
      <w:r w:rsidRPr="00B010B2">
        <w:rPr>
          <w:rFonts w:ascii="Times New Roman" w:hAnsi="Times New Roman" w:cs="Times New Roman"/>
        </w:rPr>
        <w:t xml:space="preserve">I used </w:t>
      </w:r>
      <w:r w:rsidR="0044531C" w:rsidRPr="00B010B2">
        <w:rPr>
          <w:rFonts w:ascii="Times New Roman" w:hAnsi="Times New Roman" w:cs="Times New Roman"/>
        </w:rPr>
        <w:t xml:space="preserve">a </w:t>
      </w:r>
      <w:r w:rsidR="0044531C">
        <w:rPr>
          <w:rFonts w:ascii="Times New Roman" w:eastAsia="맑은 고딕" w:hAnsi="Times New Roman" w:cs="Times New Roman"/>
          <w:lang w:eastAsia="ko-KR"/>
        </w:rPr>
        <w:t>‘</w:t>
      </w:r>
      <w:r w:rsidRPr="00B010B2">
        <w:rPr>
          <w:rFonts w:ascii="Times New Roman" w:hAnsi="Times New Roman" w:cs="Times New Roman"/>
        </w:rPr>
        <w:t>ChatGPT</w:t>
      </w:r>
      <w:r w:rsidR="00980977">
        <w:rPr>
          <w:rFonts w:ascii="Times New Roman" w:eastAsia="맑은 고딕" w:hAnsi="Times New Roman" w:cs="Times New Roman" w:hint="eastAsia"/>
          <w:lang w:eastAsia="ko-KR"/>
        </w:rPr>
        <w:t>-4o</w:t>
      </w:r>
      <w:r w:rsidR="00980977">
        <w:rPr>
          <w:rFonts w:ascii="Times New Roman" w:eastAsia="맑은 고딕" w:hAnsi="Times New Roman" w:cs="Times New Roman"/>
          <w:lang w:eastAsia="ko-KR"/>
        </w:rPr>
        <w:t>’</w:t>
      </w:r>
      <w:r w:rsidRPr="00B010B2">
        <w:rPr>
          <w:rFonts w:ascii="Times New Roman" w:hAnsi="Times New Roman" w:cs="Times New Roman"/>
        </w:rPr>
        <w:t xml:space="preserve"> to assist with improving my </w:t>
      </w:r>
      <w:r w:rsidR="00022C5D">
        <w:rPr>
          <w:rFonts w:ascii="Times New Roman" w:eastAsia="맑은 고딕" w:hAnsi="Times New Roman" w:cs="Times New Roman" w:hint="eastAsia"/>
          <w:lang w:eastAsia="ko-KR"/>
        </w:rPr>
        <w:t>w</w:t>
      </w:r>
      <w:r w:rsidRPr="00B010B2">
        <w:rPr>
          <w:rFonts w:ascii="Times New Roman" w:hAnsi="Times New Roman" w:cs="Times New Roman"/>
        </w:rPr>
        <w:t xml:space="preserve">ord </w:t>
      </w:r>
      <w:r w:rsidR="00022C5D">
        <w:rPr>
          <w:rFonts w:ascii="Times New Roman" w:eastAsia="맑은 고딕" w:hAnsi="Times New Roman" w:cs="Times New Roman" w:hint="eastAsia"/>
          <w:lang w:eastAsia="ko-KR"/>
        </w:rPr>
        <w:t>c</w:t>
      </w:r>
      <w:r w:rsidRPr="00B010B2">
        <w:rPr>
          <w:rFonts w:ascii="Times New Roman" w:hAnsi="Times New Roman" w:cs="Times New Roman"/>
        </w:rPr>
        <w:t>ode</w:t>
      </w:r>
      <w:r w:rsidR="00022C5D">
        <w:rPr>
          <w:rFonts w:ascii="Times New Roman" w:eastAsia="맑은 고딕" w:hAnsi="Times New Roman" w:cs="Times New Roman" w:hint="eastAsia"/>
          <w:lang w:eastAsia="ko-KR"/>
        </w:rPr>
        <w:t>(s</w:t>
      </w:r>
      <w:r w:rsidR="00022C5D" w:rsidRPr="00B010B2">
        <w:rPr>
          <w:rFonts w:ascii="Times New Roman" w:hAnsi="Times New Roman" w:cs="Times New Roman"/>
        </w:rPr>
        <w:t>tep4</w:t>
      </w:r>
      <w:r w:rsidR="00022C5D">
        <w:rPr>
          <w:rFonts w:ascii="Times New Roman" w:eastAsia="맑은 고딕" w:hAnsi="Times New Roman" w:cs="Times New Roman"/>
          <w:lang w:eastAsia="ko-KR"/>
        </w:rPr>
        <w:t>) and</w:t>
      </w:r>
      <w:r w:rsidRPr="00B010B2">
        <w:rPr>
          <w:rFonts w:ascii="Times New Roman" w:hAnsi="Times New Roman" w:cs="Times New Roman"/>
        </w:rPr>
        <w:t xml:space="preserve"> enhancing my flowchart</w:t>
      </w:r>
      <w:r w:rsidR="004B58A4">
        <w:rPr>
          <w:rFonts w:ascii="Times New Roman" w:eastAsia="맑은 고딕" w:hAnsi="Times New Roman" w:cs="Times New Roman" w:hint="eastAsia"/>
          <w:lang w:eastAsia="ko-KR"/>
        </w:rPr>
        <w:t xml:space="preserve"> logic</w:t>
      </w:r>
      <w:r w:rsidRPr="00B010B2">
        <w:rPr>
          <w:rFonts w:ascii="Times New Roman" w:hAnsi="Times New Roman" w:cs="Times New Roman"/>
        </w:rPr>
        <w:t xml:space="preserve">. This reflection </w:t>
      </w:r>
      <w:r w:rsidR="004B58A4">
        <w:rPr>
          <w:rFonts w:ascii="Times New Roman" w:eastAsia="맑은 고딕" w:hAnsi="Times New Roman" w:cs="Times New Roman" w:hint="eastAsia"/>
          <w:lang w:eastAsia="ko-KR"/>
        </w:rPr>
        <w:t xml:space="preserve">report </w:t>
      </w:r>
      <w:r w:rsidRPr="00B010B2">
        <w:rPr>
          <w:rFonts w:ascii="Times New Roman" w:hAnsi="Times New Roman" w:cs="Times New Roman"/>
        </w:rPr>
        <w:t xml:space="preserve">summarizes my </w:t>
      </w:r>
      <w:r w:rsidR="004B58A4" w:rsidRPr="004B58A4">
        <w:rPr>
          <w:rFonts w:ascii="Times New Roman" w:hAnsi="Times New Roman" w:cs="Times New Roman"/>
        </w:rPr>
        <w:t>insights</w:t>
      </w:r>
      <w:r w:rsidR="004B58A4" w:rsidRPr="00B010B2">
        <w:rPr>
          <w:rFonts w:ascii="Times New Roman" w:hAnsi="Times New Roman" w:cs="Times New Roman"/>
        </w:rPr>
        <w:t xml:space="preserve"> </w:t>
      </w:r>
      <w:r w:rsidR="004B58A4">
        <w:rPr>
          <w:rFonts w:ascii="Times New Roman" w:eastAsia="맑은 고딕" w:hAnsi="Times New Roman" w:cs="Times New Roman" w:hint="eastAsia"/>
          <w:lang w:eastAsia="ko-KR"/>
        </w:rPr>
        <w:t xml:space="preserve">by </w:t>
      </w:r>
      <w:r w:rsidRPr="00B010B2">
        <w:rPr>
          <w:rFonts w:ascii="Times New Roman" w:hAnsi="Times New Roman" w:cs="Times New Roman"/>
        </w:rPr>
        <w:t>interacti</w:t>
      </w:r>
      <w:r w:rsidR="004B58A4">
        <w:rPr>
          <w:rFonts w:ascii="Times New Roman" w:eastAsia="맑은 고딕" w:hAnsi="Times New Roman" w:cs="Times New Roman" w:hint="eastAsia"/>
          <w:lang w:eastAsia="ko-KR"/>
        </w:rPr>
        <w:t xml:space="preserve">ng with </w:t>
      </w:r>
      <w:r w:rsidR="005336C4">
        <w:rPr>
          <w:rFonts w:ascii="Times New Roman" w:eastAsia="맑은 고딕" w:hAnsi="Times New Roman" w:cs="Times New Roman"/>
          <w:lang w:eastAsia="ko-KR"/>
        </w:rPr>
        <w:t>‘</w:t>
      </w:r>
      <w:r w:rsidR="004B58A4">
        <w:rPr>
          <w:rFonts w:ascii="Times New Roman" w:eastAsia="맑은 고딕" w:hAnsi="Times New Roman" w:cs="Times New Roman" w:hint="eastAsia"/>
          <w:lang w:eastAsia="ko-KR"/>
        </w:rPr>
        <w:t>Chat GPT</w:t>
      </w:r>
      <w:r w:rsidR="005336C4">
        <w:rPr>
          <w:rFonts w:ascii="Times New Roman" w:eastAsia="맑은 고딕" w:hAnsi="Times New Roman" w:cs="Times New Roman"/>
          <w:lang w:eastAsia="ko-KR"/>
        </w:rPr>
        <w:t>’</w:t>
      </w:r>
      <w:r w:rsidR="004B58A4">
        <w:rPr>
          <w:rFonts w:ascii="Times New Roman" w:eastAsia="맑은 고딕" w:hAnsi="Times New Roman" w:cs="Times New Roman" w:hint="eastAsia"/>
          <w:lang w:eastAsia="ko-KR"/>
        </w:rPr>
        <w:t xml:space="preserve"> </w:t>
      </w:r>
      <w:r w:rsidRPr="00B010B2">
        <w:rPr>
          <w:rFonts w:ascii="Times New Roman" w:hAnsi="Times New Roman" w:cs="Times New Roman"/>
        </w:rPr>
        <w:t xml:space="preserve">including </w:t>
      </w:r>
      <w:r w:rsidR="004B58A4">
        <w:rPr>
          <w:rFonts w:ascii="Times New Roman" w:eastAsia="맑은 고딕" w:hAnsi="Times New Roman" w:cs="Times New Roman" w:hint="eastAsia"/>
          <w:lang w:eastAsia="ko-KR"/>
        </w:rPr>
        <w:t xml:space="preserve">my question </w:t>
      </w:r>
      <w:r w:rsidRPr="00B010B2">
        <w:rPr>
          <w:rFonts w:ascii="Times New Roman" w:hAnsi="Times New Roman" w:cs="Times New Roman"/>
        </w:rPr>
        <w:t>prompt</w:t>
      </w:r>
      <w:r w:rsidR="004B58A4">
        <w:rPr>
          <w:rFonts w:ascii="Times New Roman" w:eastAsia="맑은 고딕" w:hAnsi="Times New Roman" w:cs="Times New Roman" w:hint="eastAsia"/>
          <w:lang w:eastAsia="ko-KR"/>
        </w:rPr>
        <w:t xml:space="preserve">s </w:t>
      </w:r>
      <w:r w:rsidRPr="00B010B2">
        <w:rPr>
          <w:rFonts w:ascii="Times New Roman" w:hAnsi="Times New Roman" w:cs="Times New Roman"/>
        </w:rPr>
        <w:t xml:space="preserve">and </w:t>
      </w:r>
      <w:r w:rsidR="004B58A4">
        <w:rPr>
          <w:rFonts w:ascii="Times New Roman" w:eastAsia="맑은 고딕" w:hAnsi="Times New Roman" w:cs="Times New Roman"/>
          <w:lang w:eastAsia="ko-KR"/>
        </w:rPr>
        <w:t>its</w:t>
      </w:r>
      <w:r w:rsidR="004B58A4">
        <w:rPr>
          <w:rFonts w:ascii="Times New Roman" w:eastAsia="맑은 고딕" w:hAnsi="Times New Roman" w:cs="Times New Roman" w:hint="eastAsia"/>
          <w:lang w:eastAsia="ko-KR"/>
        </w:rPr>
        <w:t xml:space="preserve"> </w:t>
      </w:r>
      <w:r w:rsidRPr="00B010B2">
        <w:rPr>
          <w:rFonts w:ascii="Times New Roman" w:hAnsi="Times New Roman" w:cs="Times New Roman"/>
        </w:rPr>
        <w:t>responses</w:t>
      </w:r>
      <w:r w:rsidR="004B58A4">
        <w:rPr>
          <w:rFonts w:ascii="Times New Roman" w:eastAsia="맑은 고딕" w:hAnsi="Times New Roman" w:cs="Times New Roman" w:hint="eastAsia"/>
          <w:lang w:eastAsia="ko-KR"/>
        </w:rPr>
        <w:t xml:space="preserve"> </w:t>
      </w:r>
      <w:r w:rsidRPr="00B010B2">
        <w:rPr>
          <w:rFonts w:ascii="Times New Roman" w:hAnsi="Times New Roman" w:cs="Times New Roman"/>
        </w:rPr>
        <w:t xml:space="preserve">and the </w:t>
      </w:r>
      <w:r w:rsidR="005336C4">
        <w:rPr>
          <w:rFonts w:ascii="Times New Roman" w:eastAsia="맑은 고딕" w:hAnsi="Times New Roman" w:cs="Times New Roman" w:hint="eastAsia"/>
          <w:lang w:eastAsia="ko-KR"/>
        </w:rPr>
        <w:t xml:space="preserve">better </w:t>
      </w:r>
      <w:r w:rsidRPr="00B010B2">
        <w:rPr>
          <w:rFonts w:ascii="Times New Roman" w:hAnsi="Times New Roman" w:cs="Times New Roman"/>
        </w:rPr>
        <w:t>impact on my final solution.</w:t>
      </w:r>
    </w:p>
    <w:p w14:paraId="05C70A51" w14:textId="77777777" w:rsidR="005336C4" w:rsidRDefault="005336C4">
      <w:pPr>
        <w:pStyle w:val="Heading2"/>
        <w:rPr>
          <w:rFonts w:ascii="Times New Roman" w:eastAsia="맑은 고딕" w:hAnsi="Times New Roman" w:cs="Times New Roman"/>
          <w:lang w:eastAsia="ko-KR"/>
        </w:rPr>
      </w:pPr>
    </w:p>
    <w:p w14:paraId="50531AE8" w14:textId="0DF832F1" w:rsidR="00401783" w:rsidRPr="00157586" w:rsidRDefault="00000000">
      <w:pPr>
        <w:pStyle w:val="Heading2"/>
        <w:rPr>
          <w:rFonts w:ascii="Times New Roman" w:hAnsi="Times New Roman" w:cs="Times New Roman"/>
          <w:color w:val="595959" w:themeColor="text1" w:themeTint="A6"/>
        </w:rPr>
      </w:pPr>
      <w:r w:rsidRPr="00157586">
        <w:rPr>
          <w:rFonts w:ascii="Times New Roman" w:hAnsi="Times New Roman" w:cs="Times New Roman"/>
          <w:color w:val="595959" w:themeColor="text1" w:themeTint="A6"/>
        </w:rPr>
        <w:t>Prompt 1: Refine your logic or Word Code</w:t>
      </w:r>
    </w:p>
    <w:p w14:paraId="1F3C1FEF" w14:textId="2A62894B" w:rsidR="00401783" w:rsidRPr="007B5498" w:rsidRDefault="00B010B2">
      <w:pPr>
        <w:rPr>
          <w:rFonts w:ascii="Times New Roman" w:eastAsia="맑은 고딕" w:hAnsi="Times New Roman" w:cs="Times New Roman"/>
          <w:lang w:eastAsia="ko-KR"/>
        </w:rPr>
      </w:pPr>
      <w:r>
        <w:rPr>
          <w:rFonts w:ascii="Times New Roman" w:eastAsia="맑은 고딕" w:hAnsi="Times New Roman" w:cs="Times New Roman" w:hint="eastAsia"/>
          <w:lang w:eastAsia="ko-KR"/>
        </w:rPr>
        <w:t xml:space="preserve">My Question: </w:t>
      </w:r>
      <w:r w:rsidRPr="00B010B2">
        <w:rPr>
          <w:rFonts w:ascii="Times New Roman" w:hAnsi="Times New Roman" w:cs="Times New Roman"/>
        </w:rPr>
        <w:t xml:space="preserve">Can you review my </w:t>
      </w:r>
      <w:r w:rsidR="00980977">
        <w:rPr>
          <w:rFonts w:ascii="Times New Roman" w:eastAsia="맑은 고딕" w:hAnsi="Times New Roman" w:cs="Times New Roman" w:hint="eastAsia"/>
          <w:lang w:eastAsia="ko-KR"/>
        </w:rPr>
        <w:t>w</w:t>
      </w:r>
      <w:r w:rsidRPr="00B010B2">
        <w:rPr>
          <w:rFonts w:ascii="Times New Roman" w:hAnsi="Times New Roman" w:cs="Times New Roman"/>
        </w:rPr>
        <w:t xml:space="preserve">ord </w:t>
      </w:r>
      <w:r w:rsidR="00980977">
        <w:rPr>
          <w:rFonts w:ascii="Times New Roman" w:eastAsia="맑은 고딕" w:hAnsi="Times New Roman" w:cs="Times New Roman" w:hint="eastAsia"/>
          <w:lang w:eastAsia="ko-KR"/>
        </w:rPr>
        <w:t>c</w:t>
      </w:r>
      <w:r w:rsidRPr="00B010B2">
        <w:rPr>
          <w:rFonts w:ascii="Times New Roman" w:hAnsi="Times New Roman" w:cs="Times New Roman"/>
        </w:rPr>
        <w:t>ode</w:t>
      </w:r>
      <w:r w:rsidR="00980977">
        <w:rPr>
          <w:rFonts w:ascii="Times New Roman" w:eastAsia="맑은 고딕" w:hAnsi="Times New Roman" w:cs="Times New Roman" w:hint="eastAsia"/>
          <w:lang w:eastAsia="ko-KR"/>
        </w:rPr>
        <w:t>(step4)</w:t>
      </w:r>
      <w:r w:rsidRPr="00B010B2">
        <w:rPr>
          <w:rFonts w:ascii="Times New Roman" w:hAnsi="Times New Roman" w:cs="Times New Roman"/>
        </w:rPr>
        <w:t xml:space="preserve"> and suggest improvements?</w:t>
      </w:r>
      <w:r w:rsidR="007B5498">
        <w:rPr>
          <w:rFonts w:ascii="Times New Roman" w:eastAsia="맑은 고딕" w:hAnsi="Times New Roman" w:cs="Times New Roman" w:hint="eastAsia"/>
          <w:lang w:eastAsia="ko-KR"/>
        </w:rPr>
        <w:t xml:space="preserve"> Response as</w:t>
      </w:r>
      <w:r w:rsidR="001D0504">
        <w:rPr>
          <w:rFonts w:ascii="Times New Roman" w:eastAsia="맑은 고딕" w:hAnsi="Times New Roman" w:cs="Times New Roman" w:hint="eastAsia"/>
          <w:lang w:eastAsia="ko-KR"/>
        </w:rPr>
        <w:t xml:space="preserve"> </w:t>
      </w:r>
      <w:r w:rsidR="007B5498">
        <w:rPr>
          <w:rFonts w:ascii="Times New Roman" w:eastAsia="맑은 고딕" w:hAnsi="Times New Roman" w:cs="Times New Roman" w:hint="eastAsia"/>
          <w:lang w:eastAsia="ko-KR"/>
        </w:rPr>
        <w:t>report style for your answer.</w:t>
      </w:r>
    </w:p>
    <w:p w14:paraId="3A0E5F25" w14:textId="6D6CEE79" w:rsidR="00401783" w:rsidRPr="00B010B2" w:rsidRDefault="00000000" w:rsidP="00B010B2">
      <w:pPr>
        <w:rPr>
          <w:rFonts w:ascii="Times New Roman" w:eastAsia="맑은 고딕" w:hAnsi="Times New Roman" w:cs="Times New Roman"/>
          <w:lang w:eastAsia="ko-KR"/>
        </w:rPr>
      </w:pPr>
      <w:r w:rsidRPr="00B010B2">
        <w:rPr>
          <w:rFonts w:ascii="Times New Roman" w:hAnsi="Times New Roman" w:cs="Times New Roman"/>
        </w:rPr>
        <w:t>Response:</w:t>
      </w:r>
    </w:p>
    <w:p w14:paraId="307C8A28" w14:textId="6C08A322" w:rsidR="00B010B2" w:rsidRPr="00B010B2" w:rsidRDefault="00B010B2">
      <w:pPr>
        <w:rPr>
          <w:rFonts w:ascii="Times New Roman" w:eastAsia="맑은 고딕" w:hAnsi="Times New Roman" w:cs="Times New Roman"/>
          <w:lang w:eastAsia="ko-KR"/>
        </w:rPr>
      </w:pPr>
      <w:r>
        <w:rPr>
          <w:rFonts w:ascii="Times New Roman" w:eastAsia="맑은 고딕" w:hAnsi="Times New Roman" w:cs="Times New Roman" w:hint="eastAsia"/>
          <w:noProof/>
          <w:lang w:eastAsia="ko-KR"/>
        </w:rPr>
        <w:drawing>
          <wp:inline distT="0" distB="0" distL="0" distR="0" wp14:anchorId="72B83B49" wp14:editId="7FFB701A">
            <wp:extent cx="5481955" cy="1662430"/>
            <wp:effectExtent l="0" t="0" r="4445" b="0"/>
            <wp:docPr id="135437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DEFD" w14:textId="77777777" w:rsidR="00401783" w:rsidRPr="00157586" w:rsidRDefault="00000000">
      <w:pPr>
        <w:pStyle w:val="Heading2"/>
        <w:rPr>
          <w:rFonts w:ascii="Times New Roman" w:hAnsi="Times New Roman" w:cs="Times New Roman"/>
          <w:color w:val="595959" w:themeColor="text1" w:themeTint="A6"/>
        </w:rPr>
      </w:pPr>
      <w:r w:rsidRPr="00157586">
        <w:rPr>
          <w:rFonts w:ascii="Times New Roman" w:hAnsi="Times New Roman" w:cs="Times New Roman"/>
          <w:color w:val="595959" w:themeColor="text1" w:themeTint="A6"/>
        </w:rPr>
        <w:t>Prompt 2: Generate alternative solutions or enhance flowchart logic</w:t>
      </w:r>
    </w:p>
    <w:p w14:paraId="3CCB73DD" w14:textId="21816734" w:rsidR="00401783" w:rsidRPr="007B5498" w:rsidRDefault="00B661A0">
      <w:pPr>
        <w:rPr>
          <w:rFonts w:ascii="Times New Roman" w:eastAsia="맑은 고딕" w:hAnsi="Times New Roman" w:cs="Times New Roman"/>
          <w:lang w:eastAsia="ko-KR"/>
        </w:rPr>
      </w:pPr>
      <w:r>
        <w:rPr>
          <w:rFonts w:ascii="Times New Roman" w:eastAsia="맑은 고딕" w:hAnsi="Times New Roman" w:cs="Times New Roman" w:hint="eastAsia"/>
          <w:lang w:eastAsia="ko-KR"/>
        </w:rPr>
        <w:t xml:space="preserve">My Question: </w:t>
      </w:r>
      <w:r w:rsidRPr="00B010B2">
        <w:rPr>
          <w:rFonts w:ascii="Times New Roman" w:hAnsi="Times New Roman" w:cs="Times New Roman"/>
        </w:rPr>
        <w:t>Can you propose different ways to solve the problem or enhance my flowchart logic?</w:t>
      </w:r>
      <w:r w:rsidR="007B5498">
        <w:rPr>
          <w:rFonts w:ascii="Times New Roman" w:eastAsia="맑은 고딕" w:hAnsi="Times New Roman" w:cs="Times New Roman" w:hint="eastAsia"/>
          <w:lang w:eastAsia="ko-KR"/>
        </w:rPr>
        <w:t xml:space="preserve"> Response as report style for your answer.</w:t>
      </w:r>
    </w:p>
    <w:p w14:paraId="3524D4FF" w14:textId="54EE074A" w:rsidR="007B5498" w:rsidRPr="007B5498" w:rsidRDefault="007B5498">
      <w:pPr>
        <w:rPr>
          <w:rFonts w:ascii="Times New Roman" w:eastAsia="맑은 고딕" w:hAnsi="Times New Roman" w:cs="Times New Roman"/>
          <w:lang w:eastAsia="ko-KR"/>
        </w:rPr>
      </w:pPr>
      <w:r w:rsidRPr="00B010B2">
        <w:rPr>
          <w:rFonts w:ascii="Times New Roman" w:hAnsi="Times New Roman" w:cs="Times New Roman"/>
        </w:rPr>
        <w:t>Response:</w:t>
      </w:r>
    </w:p>
    <w:p w14:paraId="0A712F89" w14:textId="2DB6B3B5" w:rsidR="00B661A0" w:rsidRPr="00B661A0" w:rsidRDefault="00B661A0">
      <w:pPr>
        <w:rPr>
          <w:rFonts w:ascii="Times New Roman" w:eastAsia="맑은 고딕" w:hAnsi="Times New Roman" w:cs="Times New Roman"/>
          <w:lang w:eastAsia="ko-KR"/>
        </w:rPr>
      </w:pPr>
      <w:r>
        <w:rPr>
          <w:rFonts w:ascii="Times New Roman" w:eastAsia="맑은 고딕" w:hAnsi="Times New Roman" w:cs="Times New Roman"/>
          <w:noProof/>
          <w:lang w:eastAsia="ko-KR"/>
        </w:rPr>
        <w:drawing>
          <wp:inline distT="0" distB="0" distL="0" distR="0" wp14:anchorId="5882271B" wp14:editId="68B9747C">
            <wp:extent cx="5481955" cy="1647825"/>
            <wp:effectExtent l="0" t="0" r="4445" b="9525"/>
            <wp:docPr id="1674851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97B9" w14:textId="28C9C8CE" w:rsidR="00401783" w:rsidRPr="00536B56" w:rsidRDefault="00536B56">
      <w:pPr>
        <w:pStyle w:val="Heading2"/>
        <w:rPr>
          <w:rFonts w:ascii="Times New Roman" w:eastAsia="맑은 고딕" w:hAnsi="Times New Roman" w:cs="Times New Roman"/>
          <w:color w:val="595959" w:themeColor="text1" w:themeTint="A6"/>
          <w:lang w:eastAsia="ko-KR"/>
        </w:rPr>
      </w:pPr>
      <w:r>
        <w:rPr>
          <w:rFonts w:ascii="Times New Roman" w:eastAsia="맑은 고딕" w:hAnsi="Times New Roman" w:cs="Times New Roman" w:hint="eastAsia"/>
          <w:color w:val="595959" w:themeColor="text1" w:themeTint="A6"/>
          <w:lang w:eastAsia="ko-KR"/>
        </w:rPr>
        <w:t xml:space="preserve">My </w:t>
      </w:r>
      <w:r w:rsidRPr="00157586">
        <w:rPr>
          <w:rFonts w:ascii="Times New Roman" w:hAnsi="Times New Roman" w:cs="Times New Roman"/>
          <w:color w:val="595959" w:themeColor="text1" w:themeTint="A6"/>
        </w:rPr>
        <w:t>Reflection</w:t>
      </w:r>
    </w:p>
    <w:p w14:paraId="1C906D88" w14:textId="349E0CCF" w:rsidR="00A342C3" w:rsidRPr="00A342C3" w:rsidRDefault="00AA169E" w:rsidP="00A342C3">
      <w:pPr>
        <w:rPr>
          <w:rFonts w:ascii="Times New Roman" w:eastAsia="맑은 고딕" w:hAnsi="Times New Roman" w:cs="Times New Roman"/>
          <w:lang w:val="en-AU" w:eastAsia="ko-KR"/>
        </w:rPr>
      </w:pPr>
      <w:r>
        <w:rPr>
          <w:rFonts w:ascii="Times New Roman" w:eastAsia="맑은 고딕" w:hAnsi="Times New Roman" w:cs="Times New Roman" w:hint="eastAsia"/>
          <w:lang w:val="en-AU" w:eastAsia="ko-KR"/>
        </w:rPr>
        <w:t xml:space="preserve">The </w:t>
      </w:r>
      <w:r w:rsidR="001D0504">
        <w:rPr>
          <w:rFonts w:ascii="Times New Roman" w:eastAsia="맑은 고딕" w:hAnsi="Times New Roman" w:cs="Times New Roman"/>
          <w:lang w:val="en-AU" w:eastAsia="ko-KR"/>
        </w:rPr>
        <w:t>‘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>ChatGPT</w:t>
      </w:r>
      <w:r w:rsidR="001D0504">
        <w:rPr>
          <w:rFonts w:ascii="Times New Roman" w:eastAsia="맑은 고딕" w:hAnsi="Times New Roman" w:cs="Times New Roman"/>
          <w:lang w:val="en-AU" w:eastAsia="ko-KR"/>
        </w:rPr>
        <w:t>’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 xml:space="preserve"> helped me </w:t>
      </w:r>
      <w:r w:rsidR="001D0504">
        <w:rPr>
          <w:rFonts w:ascii="Times New Roman" w:eastAsia="맑은 고딕" w:hAnsi="Times New Roman" w:cs="Times New Roman" w:hint="eastAsia"/>
          <w:lang w:val="en-AU" w:eastAsia="ko-KR"/>
        </w:rPr>
        <w:t>realise the</w:t>
      </w:r>
      <w:r w:rsidR="00FF232B">
        <w:rPr>
          <w:rFonts w:ascii="Times New Roman" w:eastAsia="맑은 고딕" w:hAnsi="Times New Roman" w:cs="Times New Roman" w:hint="eastAsia"/>
          <w:lang w:val="en-AU" w:eastAsia="ko-KR"/>
        </w:rPr>
        <w:t xml:space="preserve"> realistic</w:t>
      </w:r>
      <w:r w:rsidR="001D0504">
        <w:rPr>
          <w:rFonts w:ascii="Times New Roman" w:eastAsia="맑은 고딕" w:hAnsi="Times New Roman" w:cs="Times New Roman" w:hint="eastAsia"/>
          <w:lang w:val="en-AU" w:eastAsia="ko-KR"/>
        </w:rPr>
        <w:t xml:space="preserve"> 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 xml:space="preserve">problems in my logic and improve the way I </w:t>
      </w:r>
      <w:r w:rsidR="00FF232B">
        <w:rPr>
          <w:rFonts w:ascii="Times New Roman" w:eastAsia="맑은 고딕" w:hAnsi="Times New Roman" w:cs="Times New Roman" w:hint="eastAsia"/>
          <w:lang w:val="en-AU" w:eastAsia="ko-KR"/>
        </w:rPr>
        <w:t>organise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 xml:space="preserve"> my system. The AI gave me </w:t>
      </w:r>
      <w:r w:rsidR="00116C22">
        <w:rPr>
          <w:rFonts w:ascii="Times New Roman" w:eastAsia="맑은 고딕" w:hAnsi="Times New Roman" w:cs="Times New Roman" w:hint="eastAsia"/>
          <w:lang w:val="en-AU" w:eastAsia="ko-KR"/>
        </w:rPr>
        <w:t>use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>ful a</w:t>
      </w:r>
      <w:r w:rsidR="00FF232B">
        <w:rPr>
          <w:rFonts w:ascii="Times New Roman" w:eastAsia="맑은 고딕" w:hAnsi="Times New Roman" w:cs="Times New Roman" w:hint="eastAsia"/>
          <w:lang w:val="en-AU" w:eastAsia="ko-KR"/>
        </w:rPr>
        <w:t>nd c</w:t>
      </w:r>
      <w:r w:rsidR="00116C22">
        <w:rPr>
          <w:rFonts w:ascii="Times New Roman" w:eastAsia="맑은 고딕" w:hAnsi="Times New Roman" w:cs="Times New Roman" w:hint="eastAsia"/>
          <w:lang w:val="en-AU" w:eastAsia="ko-KR"/>
        </w:rPr>
        <w:t>lear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 xml:space="preserve"> suggestions that made my </w:t>
      </w:r>
      <w:r w:rsidR="003729C0">
        <w:rPr>
          <w:rFonts w:ascii="Times New Roman" w:eastAsia="맑은 고딕" w:hAnsi="Times New Roman" w:cs="Times New Roman" w:hint="eastAsia"/>
          <w:lang w:val="en-AU" w:eastAsia="ko-KR"/>
        </w:rPr>
        <w:t>structure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 xml:space="preserve"> stronger and easier to understand</w:t>
      </w:r>
      <w:r w:rsidR="008622FC">
        <w:rPr>
          <w:rFonts w:ascii="Times New Roman" w:eastAsia="맑은 고딕" w:hAnsi="Times New Roman" w:cs="Times New Roman" w:hint="eastAsia"/>
          <w:lang w:val="en-AU" w:eastAsia="ko-KR"/>
        </w:rPr>
        <w:t xml:space="preserve"> it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>. It felt like having a</w:t>
      </w:r>
      <w:r w:rsidR="003729C0">
        <w:rPr>
          <w:rFonts w:ascii="Times New Roman" w:eastAsia="맑은 고딕" w:hAnsi="Times New Roman" w:cs="Times New Roman" w:hint="eastAsia"/>
          <w:lang w:val="en-AU" w:eastAsia="ko-KR"/>
        </w:rPr>
        <w:t>nother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 xml:space="preserve"> person </w:t>
      </w:r>
      <w:r w:rsidR="003729C0">
        <w:rPr>
          <w:rFonts w:ascii="Times New Roman" w:eastAsia="맑은 고딕" w:hAnsi="Times New Roman" w:cs="Times New Roman" w:hint="eastAsia"/>
          <w:lang w:val="en-AU" w:eastAsia="ko-KR"/>
        </w:rPr>
        <w:t>review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 xml:space="preserve"> m</w:t>
      </w:r>
      <w:r w:rsidR="003729C0">
        <w:rPr>
          <w:rFonts w:ascii="Times New Roman" w:eastAsia="맑은 고딕" w:hAnsi="Times New Roman" w:cs="Times New Roman" w:hint="eastAsia"/>
          <w:lang w:val="en-AU" w:eastAsia="ko-KR"/>
        </w:rPr>
        <w:t>ine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 xml:space="preserve"> and give m</w:t>
      </w:r>
      <w:r w:rsidR="00116C22">
        <w:rPr>
          <w:rFonts w:ascii="Times New Roman" w:eastAsia="맑은 고딕" w:hAnsi="Times New Roman" w:cs="Times New Roman" w:hint="eastAsia"/>
          <w:lang w:val="en-AU" w:eastAsia="ko-KR"/>
        </w:rPr>
        <w:t>e</w:t>
      </w:r>
      <w:r w:rsidR="003729C0">
        <w:rPr>
          <w:rFonts w:ascii="Times New Roman" w:eastAsia="맑은 고딕" w:hAnsi="Times New Roman" w:cs="Times New Roman" w:hint="eastAsia"/>
          <w:lang w:val="en-AU" w:eastAsia="ko-KR"/>
        </w:rPr>
        <w:t xml:space="preserve"> 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>useful advice.</w:t>
      </w:r>
    </w:p>
    <w:p w14:paraId="6BC6C329" w14:textId="2E5E1E44" w:rsidR="00A342C3" w:rsidRPr="00A342C3" w:rsidRDefault="00A342C3" w:rsidP="00A342C3">
      <w:pPr>
        <w:rPr>
          <w:rFonts w:ascii="Times New Roman" w:eastAsia="맑은 고딕" w:hAnsi="Times New Roman" w:cs="Times New Roman"/>
          <w:lang w:val="en-AU" w:eastAsia="ko-KR"/>
        </w:rPr>
      </w:pPr>
      <w:r w:rsidRPr="00A342C3">
        <w:rPr>
          <w:rFonts w:ascii="Times New Roman" w:eastAsia="맑은 고딕" w:hAnsi="Times New Roman" w:cs="Times New Roman"/>
          <w:lang w:val="en-AU" w:eastAsia="ko-KR"/>
        </w:rPr>
        <w:lastRenderedPageBreak/>
        <w:t>One of the main improvements was learning to check whether the dispensed food amount was within the allowed ±5g range. I had</w:t>
      </w:r>
      <w:r w:rsidR="003729C0">
        <w:rPr>
          <w:rFonts w:ascii="Times New Roman" w:eastAsia="맑은 고딕" w:hAnsi="Times New Roman" w:cs="Times New Roman" w:hint="eastAsia"/>
          <w:lang w:val="en-AU" w:eastAsia="ko-KR"/>
        </w:rPr>
        <w:t xml:space="preserve"> included this as a sample value in step2 but</w:t>
      </w:r>
      <w:r w:rsidRPr="00A342C3">
        <w:rPr>
          <w:rFonts w:ascii="Times New Roman" w:eastAsia="맑은 고딕" w:hAnsi="Times New Roman" w:cs="Times New Roman"/>
          <w:lang w:val="en-AU" w:eastAsia="ko-KR"/>
        </w:rPr>
        <w:t xml:space="preserve"> not included in my logic. Adding th</w:t>
      </w:r>
      <w:r w:rsidR="003729C0">
        <w:rPr>
          <w:rFonts w:ascii="Times New Roman" w:eastAsia="맑은 고딕" w:hAnsi="Times New Roman" w:cs="Times New Roman" w:hint="eastAsia"/>
          <w:lang w:val="en-AU" w:eastAsia="ko-KR"/>
        </w:rPr>
        <w:t>e range of food amount</w:t>
      </w:r>
      <w:r w:rsidRPr="00A342C3">
        <w:rPr>
          <w:rFonts w:ascii="Times New Roman" w:eastAsia="맑은 고딕" w:hAnsi="Times New Roman" w:cs="Times New Roman"/>
          <w:lang w:val="en-AU" w:eastAsia="ko-KR"/>
        </w:rPr>
        <w:t xml:space="preserve"> </w:t>
      </w:r>
      <w:r w:rsidR="003729C0">
        <w:rPr>
          <w:rFonts w:ascii="Times New Roman" w:eastAsia="맑은 고딕" w:hAnsi="Times New Roman" w:cs="Times New Roman" w:hint="eastAsia"/>
          <w:lang w:val="en-AU" w:eastAsia="ko-KR"/>
        </w:rPr>
        <w:t>check lets</w:t>
      </w:r>
      <w:r w:rsidRPr="00A342C3">
        <w:rPr>
          <w:rFonts w:ascii="Times New Roman" w:eastAsia="맑은 고딕" w:hAnsi="Times New Roman" w:cs="Times New Roman"/>
          <w:lang w:val="en-AU" w:eastAsia="ko-KR"/>
        </w:rPr>
        <w:t xml:space="preserve"> the system more accurate </w:t>
      </w:r>
      <w:r w:rsidR="003729C0">
        <w:rPr>
          <w:rFonts w:ascii="Times New Roman" w:eastAsia="맑은 고딕" w:hAnsi="Times New Roman" w:cs="Times New Roman" w:hint="eastAsia"/>
          <w:lang w:val="en-AU" w:eastAsia="ko-KR"/>
        </w:rPr>
        <w:t>in reality.</w:t>
      </w:r>
      <w:r w:rsidRPr="00A342C3">
        <w:rPr>
          <w:rFonts w:ascii="Times New Roman" w:eastAsia="맑은 고딕" w:hAnsi="Times New Roman" w:cs="Times New Roman"/>
          <w:lang w:val="en-AU" w:eastAsia="ko-KR"/>
        </w:rPr>
        <w:t xml:space="preserve"> </w:t>
      </w:r>
      <w:r w:rsidR="00AA169E">
        <w:rPr>
          <w:rFonts w:ascii="Times New Roman" w:eastAsia="맑은 고딕" w:hAnsi="Times New Roman" w:cs="Times New Roman" w:hint="eastAsia"/>
          <w:lang w:val="en-AU" w:eastAsia="ko-KR"/>
        </w:rPr>
        <w:t xml:space="preserve">The </w:t>
      </w:r>
      <w:r w:rsidR="00AA169E">
        <w:rPr>
          <w:rFonts w:ascii="Times New Roman" w:eastAsia="맑은 고딕" w:hAnsi="Times New Roman" w:cs="Times New Roman"/>
          <w:lang w:val="en-AU" w:eastAsia="ko-KR"/>
        </w:rPr>
        <w:t>‘</w:t>
      </w:r>
      <w:r w:rsidR="00AA169E" w:rsidRPr="00A342C3">
        <w:rPr>
          <w:rFonts w:ascii="Times New Roman" w:eastAsia="맑은 고딕" w:hAnsi="Times New Roman" w:cs="Times New Roman"/>
          <w:lang w:val="en-AU" w:eastAsia="ko-KR"/>
        </w:rPr>
        <w:t>ChatGPT</w:t>
      </w:r>
      <w:r w:rsidR="00AA169E">
        <w:rPr>
          <w:rFonts w:ascii="Times New Roman" w:eastAsia="맑은 고딕" w:hAnsi="Times New Roman" w:cs="Times New Roman"/>
          <w:lang w:val="en-AU" w:eastAsia="ko-KR"/>
        </w:rPr>
        <w:t>’</w:t>
      </w:r>
      <w:r w:rsidRPr="00A342C3">
        <w:rPr>
          <w:rFonts w:ascii="Times New Roman" w:eastAsia="맑은 고딕" w:hAnsi="Times New Roman" w:cs="Times New Roman"/>
          <w:lang w:val="en-AU" w:eastAsia="ko-KR"/>
        </w:rPr>
        <w:t xml:space="preserve"> </w:t>
      </w:r>
      <w:r w:rsidR="00AA169E">
        <w:rPr>
          <w:rFonts w:ascii="Times New Roman" w:eastAsia="맑은 고딕" w:hAnsi="Times New Roman" w:cs="Times New Roman" w:hint="eastAsia"/>
          <w:lang w:val="en-AU" w:eastAsia="ko-KR"/>
        </w:rPr>
        <w:t xml:space="preserve">has </w:t>
      </w:r>
      <w:r w:rsidR="00547922">
        <w:rPr>
          <w:rFonts w:ascii="Times New Roman" w:eastAsia="맑은 고딕" w:hAnsi="Times New Roman" w:cs="Times New Roman" w:hint="eastAsia"/>
          <w:lang w:val="en-AU" w:eastAsia="ko-KR"/>
        </w:rPr>
        <w:t xml:space="preserve">also </w:t>
      </w:r>
      <w:r w:rsidRPr="00A342C3">
        <w:rPr>
          <w:rFonts w:ascii="Times New Roman" w:eastAsia="맑은 고딕" w:hAnsi="Times New Roman" w:cs="Times New Roman"/>
          <w:lang w:val="en-AU" w:eastAsia="ko-KR"/>
        </w:rPr>
        <w:t xml:space="preserve">suggested </w:t>
      </w:r>
      <w:r w:rsidR="00AA169E">
        <w:rPr>
          <w:rFonts w:ascii="Times New Roman" w:eastAsia="맑은 고딕" w:hAnsi="Times New Roman" w:cs="Times New Roman" w:hint="eastAsia"/>
          <w:lang w:val="en-AU" w:eastAsia="ko-KR"/>
        </w:rPr>
        <w:t>allowing</w:t>
      </w:r>
      <w:r w:rsidRPr="00A342C3">
        <w:rPr>
          <w:rFonts w:ascii="Times New Roman" w:eastAsia="맑은 고딕" w:hAnsi="Times New Roman" w:cs="Times New Roman"/>
          <w:lang w:val="en-AU" w:eastAsia="ko-KR"/>
        </w:rPr>
        <w:t xml:space="preserve"> a manual overrid</w:t>
      </w:r>
      <w:r w:rsidR="00AA169E">
        <w:rPr>
          <w:rFonts w:ascii="Times New Roman" w:eastAsia="맑은 고딕" w:hAnsi="Times New Roman" w:cs="Times New Roman" w:hint="eastAsia"/>
          <w:lang w:val="en-AU" w:eastAsia="ko-KR"/>
        </w:rPr>
        <w:t>ing</w:t>
      </w:r>
      <w:r w:rsidRPr="00A342C3">
        <w:rPr>
          <w:rFonts w:ascii="Times New Roman" w:eastAsia="맑은 고딕" w:hAnsi="Times New Roman" w:cs="Times New Roman"/>
          <w:lang w:val="en-AU" w:eastAsia="ko-KR"/>
        </w:rPr>
        <w:t xml:space="preserve"> if the feeder is blocked and add retry logic in case the first attempt to dispense food fails. These </w:t>
      </w:r>
      <w:r w:rsidR="008622FC">
        <w:rPr>
          <w:rFonts w:ascii="Times New Roman" w:eastAsia="맑은 고딕" w:hAnsi="Times New Roman" w:cs="Times New Roman" w:hint="eastAsia"/>
          <w:lang w:val="en-AU" w:eastAsia="ko-KR"/>
        </w:rPr>
        <w:t>provide</w:t>
      </w:r>
      <w:r w:rsidR="00116C22">
        <w:rPr>
          <w:rFonts w:ascii="Times New Roman" w:eastAsia="맑은 고딕" w:hAnsi="Times New Roman" w:cs="Times New Roman" w:hint="eastAsia"/>
          <w:lang w:val="en-AU" w:eastAsia="ko-KR"/>
        </w:rPr>
        <w:t>d</w:t>
      </w:r>
      <w:r w:rsidRPr="00A342C3">
        <w:rPr>
          <w:rFonts w:ascii="Times New Roman" w:eastAsia="맑은 고딕" w:hAnsi="Times New Roman" w:cs="Times New Roman"/>
          <w:lang w:val="en-AU" w:eastAsia="ko-KR"/>
        </w:rPr>
        <w:t xml:space="preserve"> me</w:t>
      </w:r>
      <w:r w:rsidR="00945E1B">
        <w:rPr>
          <w:rFonts w:ascii="Times New Roman" w:eastAsia="맑은 고딕" w:hAnsi="Times New Roman" w:cs="Times New Roman" w:hint="eastAsia"/>
          <w:lang w:val="en-AU" w:eastAsia="ko-KR"/>
        </w:rPr>
        <w:t xml:space="preserve"> insights to</w:t>
      </w:r>
      <w:r w:rsidRPr="00A342C3">
        <w:rPr>
          <w:rFonts w:ascii="Times New Roman" w:eastAsia="맑은 고딕" w:hAnsi="Times New Roman" w:cs="Times New Roman"/>
          <w:lang w:val="en-AU" w:eastAsia="ko-KR"/>
        </w:rPr>
        <w:t xml:space="preserve"> prepare for rea</w:t>
      </w:r>
      <w:r w:rsidR="00945E1B">
        <w:rPr>
          <w:rFonts w:ascii="Times New Roman" w:eastAsia="맑은 고딕" w:hAnsi="Times New Roman" w:cs="Times New Roman" w:hint="eastAsia"/>
          <w:lang w:val="en-AU" w:eastAsia="ko-KR"/>
        </w:rPr>
        <w:t>l</w:t>
      </w:r>
      <w:r w:rsidRPr="00A342C3">
        <w:rPr>
          <w:rFonts w:ascii="Times New Roman" w:eastAsia="맑은 고딕" w:hAnsi="Times New Roman" w:cs="Times New Roman"/>
          <w:lang w:val="en-AU" w:eastAsia="ko-KR"/>
        </w:rPr>
        <w:t xml:space="preserve"> problems that m</w:t>
      </w:r>
      <w:r w:rsidR="005073EF">
        <w:rPr>
          <w:rFonts w:ascii="Times New Roman" w:eastAsia="맑은 고딕" w:hAnsi="Times New Roman" w:cs="Times New Roman" w:hint="eastAsia"/>
          <w:lang w:val="en-AU" w:eastAsia="ko-KR"/>
        </w:rPr>
        <w:t>ay</w:t>
      </w:r>
      <w:r w:rsidRPr="00A342C3">
        <w:rPr>
          <w:rFonts w:ascii="Times New Roman" w:eastAsia="맑은 고딕" w:hAnsi="Times New Roman" w:cs="Times New Roman"/>
          <w:lang w:val="en-AU" w:eastAsia="ko-KR"/>
        </w:rPr>
        <w:t xml:space="preserve"> happen.</w:t>
      </w:r>
    </w:p>
    <w:p w14:paraId="62DC0D6A" w14:textId="6BBBF1F7" w:rsidR="00A342C3" w:rsidRPr="00A342C3" w:rsidRDefault="00153FFC">
      <w:pPr>
        <w:rPr>
          <w:rFonts w:ascii="Times New Roman" w:eastAsia="맑은 고딕" w:hAnsi="Times New Roman" w:cs="Times New Roman"/>
          <w:lang w:val="en-AU" w:eastAsia="ko-KR"/>
        </w:rPr>
      </w:pPr>
      <w:r>
        <w:rPr>
          <w:rFonts w:ascii="Times New Roman" w:eastAsia="맑은 고딕" w:hAnsi="Times New Roman" w:cs="Times New Roman"/>
          <w:lang w:val="en-AU" w:eastAsia="ko-KR"/>
        </w:rPr>
        <w:t>And</w:t>
      </w:r>
      <w:r>
        <w:rPr>
          <w:rFonts w:ascii="Times New Roman" w:eastAsia="맑은 고딕" w:hAnsi="Times New Roman" w:cs="Times New Roman" w:hint="eastAsia"/>
          <w:lang w:val="en-AU" w:eastAsia="ko-KR"/>
        </w:rPr>
        <w:t xml:space="preserve"> t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 xml:space="preserve">he </w:t>
      </w:r>
      <w:r>
        <w:rPr>
          <w:rFonts w:ascii="Times New Roman" w:eastAsia="맑은 고딕" w:hAnsi="Times New Roman" w:cs="Times New Roman"/>
          <w:lang w:val="en-AU" w:eastAsia="ko-KR"/>
        </w:rPr>
        <w:t>‘</w:t>
      </w:r>
      <w:r>
        <w:rPr>
          <w:rFonts w:ascii="Times New Roman" w:eastAsia="맑은 고딕" w:hAnsi="Times New Roman" w:cs="Times New Roman" w:hint="eastAsia"/>
          <w:lang w:val="en-AU" w:eastAsia="ko-KR"/>
        </w:rPr>
        <w:t>ChatGPT</w:t>
      </w:r>
      <w:r>
        <w:rPr>
          <w:rFonts w:ascii="Times New Roman" w:eastAsia="맑은 고딕" w:hAnsi="Times New Roman" w:cs="Times New Roman"/>
          <w:lang w:val="en-AU" w:eastAsia="ko-KR"/>
        </w:rPr>
        <w:t>’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 xml:space="preserve"> </w:t>
      </w:r>
      <w:r>
        <w:rPr>
          <w:rFonts w:ascii="Times New Roman" w:eastAsia="맑은 고딕" w:hAnsi="Times New Roman" w:cs="Times New Roman" w:hint="eastAsia"/>
          <w:lang w:val="en-AU" w:eastAsia="ko-KR"/>
        </w:rPr>
        <w:t>provide</w:t>
      </w:r>
      <w:r w:rsidR="00116C22">
        <w:rPr>
          <w:rFonts w:ascii="Times New Roman" w:eastAsia="맑은 고딕" w:hAnsi="Times New Roman" w:cs="Times New Roman" w:hint="eastAsia"/>
          <w:lang w:val="en-AU" w:eastAsia="ko-KR"/>
        </w:rPr>
        <w:t>d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 xml:space="preserve"> me a better way to </w:t>
      </w:r>
      <w:r>
        <w:rPr>
          <w:rFonts w:ascii="Times New Roman" w:eastAsia="맑은 고딕" w:hAnsi="Times New Roman" w:cs="Times New Roman" w:hint="eastAsia"/>
          <w:lang w:val="en-AU" w:eastAsia="ko-KR"/>
        </w:rPr>
        <w:t>make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 xml:space="preserve"> the flowchart by breaking the logic into smaller </w:t>
      </w:r>
      <w:r>
        <w:rPr>
          <w:rFonts w:ascii="Times New Roman" w:eastAsia="맑은 고딕" w:hAnsi="Times New Roman" w:cs="Times New Roman" w:hint="eastAsia"/>
          <w:lang w:val="en-AU" w:eastAsia="ko-KR"/>
        </w:rPr>
        <w:t>sections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 xml:space="preserve"> like “Check Storage” and “Check Bowl”</w:t>
      </w:r>
      <w:r>
        <w:rPr>
          <w:rFonts w:ascii="Times New Roman" w:eastAsia="맑은 고딕" w:hAnsi="Times New Roman" w:cs="Times New Roman" w:hint="eastAsia"/>
          <w:lang w:val="en-AU" w:eastAsia="ko-KR"/>
        </w:rPr>
        <w:t xml:space="preserve"> as process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 xml:space="preserve">. This helped me </w:t>
      </w:r>
      <w:r>
        <w:rPr>
          <w:rFonts w:ascii="Times New Roman" w:eastAsia="맑은 고딕" w:hAnsi="Times New Roman" w:cs="Times New Roman" w:hint="eastAsia"/>
          <w:lang w:val="en-AU" w:eastAsia="ko-KR"/>
        </w:rPr>
        <w:t xml:space="preserve">to 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>understand how to build a system is easier to</w:t>
      </w:r>
      <w:r>
        <w:rPr>
          <w:rFonts w:ascii="Times New Roman" w:eastAsia="맑은 고딕" w:hAnsi="Times New Roman" w:cs="Times New Roman" w:hint="eastAsia"/>
          <w:lang w:val="en-AU" w:eastAsia="ko-KR"/>
        </w:rPr>
        <w:t xml:space="preserve"> arrange the steps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>,</w:t>
      </w:r>
      <w:r>
        <w:rPr>
          <w:rFonts w:ascii="Times New Roman" w:eastAsia="맑은 고딕" w:hAnsi="Times New Roman" w:cs="Times New Roman" w:hint="eastAsia"/>
          <w:lang w:val="en-AU" w:eastAsia="ko-KR"/>
        </w:rPr>
        <w:t xml:space="preserve"> simulate</w:t>
      </w:r>
      <w:r w:rsidR="00A342C3" w:rsidRPr="00A342C3">
        <w:rPr>
          <w:rFonts w:ascii="Times New Roman" w:eastAsia="맑은 고딕" w:hAnsi="Times New Roman" w:cs="Times New Roman"/>
          <w:lang w:val="en-AU" w:eastAsia="ko-KR"/>
        </w:rPr>
        <w:t xml:space="preserve"> test and improve in the future.</w:t>
      </w:r>
    </w:p>
    <w:sectPr w:rsidR="00A342C3" w:rsidRPr="00A342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4061798">
    <w:abstractNumId w:val="8"/>
  </w:num>
  <w:num w:numId="2" w16cid:durableId="1614942685">
    <w:abstractNumId w:val="6"/>
  </w:num>
  <w:num w:numId="3" w16cid:durableId="1242912037">
    <w:abstractNumId w:val="5"/>
  </w:num>
  <w:num w:numId="4" w16cid:durableId="1416899000">
    <w:abstractNumId w:val="4"/>
  </w:num>
  <w:num w:numId="5" w16cid:durableId="1877962206">
    <w:abstractNumId w:val="7"/>
  </w:num>
  <w:num w:numId="6" w16cid:durableId="1395465717">
    <w:abstractNumId w:val="3"/>
  </w:num>
  <w:num w:numId="7" w16cid:durableId="955985357">
    <w:abstractNumId w:val="2"/>
  </w:num>
  <w:num w:numId="8" w16cid:durableId="1133905733">
    <w:abstractNumId w:val="1"/>
  </w:num>
  <w:num w:numId="9" w16cid:durableId="5355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F48"/>
    <w:rsid w:val="00022C5D"/>
    <w:rsid w:val="00034616"/>
    <w:rsid w:val="0006063C"/>
    <w:rsid w:val="00116C22"/>
    <w:rsid w:val="0015074B"/>
    <w:rsid w:val="00153FFC"/>
    <w:rsid w:val="00157586"/>
    <w:rsid w:val="001D0504"/>
    <w:rsid w:val="0029639D"/>
    <w:rsid w:val="00326F90"/>
    <w:rsid w:val="003729C0"/>
    <w:rsid w:val="0037792C"/>
    <w:rsid w:val="003E1F95"/>
    <w:rsid w:val="00401783"/>
    <w:rsid w:val="0044531C"/>
    <w:rsid w:val="004B58A4"/>
    <w:rsid w:val="005073EF"/>
    <w:rsid w:val="005336C4"/>
    <w:rsid w:val="00536B56"/>
    <w:rsid w:val="00547922"/>
    <w:rsid w:val="007B5498"/>
    <w:rsid w:val="008622FC"/>
    <w:rsid w:val="00945E1B"/>
    <w:rsid w:val="00957987"/>
    <w:rsid w:val="00980977"/>
    <w:rsid w:val="00A342C3"/>
    <w:rsid w:val="00AA169E"/>
    <w:rsid w:val="00AA1D8D"/>
    <w:rsid w:val="00B010B2"/>
    <w:rsid w:val="00B47730"/>
    <w:rsid w:val="00B661A0"/>
    <w:rsid w:val="00BB7EDE"/>
    <w:rsid w:val="00CB0664"/>
    <w:rsid w:val="00FC693F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F74E2"/>
  <w14:defaultImageDpi w14:val="300"/>
  <w15:docId w15:val="{54AA4714-31F7-4302-B044-5954B9F3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9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Na.yeon.Kim</cp:lastModifiedBy>
  <cp:revision>21</cp:revision>
  <dcterms:created xsi:type="dcterms:W3CDTF">2013-12-23T23:15:00Z</dcterms:created>
  <dcterms:modified xsi:type="dcterms:W3CDTF">2025-08-17T12:04:00Z</dcterms:modified>
  <cp:category/>
</cp:coreProperties>
</file>