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B30B3" w14:textId="6F9E900F" w:rsidR="00BE47E4" w:rsidRDefault="00000000" w:rsidP="00890041">
      <w:pPr>
        <w:pStyle w:val="Heading1"/>
        <w:spacing w:line="240" w:lineRule="auto"/>
        <w:rPr>
          <w:rFonts w:asciiTheme="minorHAnsi" w:eastAsia="맑은 고딕" w:hAnsiTheme="minorHAnsi" w:cstheme="minorBidi"/>
          <w:b w:val="0"/>
          <w:bCs w:val="0"/>
          <w:color w:val="auto"/>
          <w:sz w:val="22"/>
          <w:szCs w:val="22"/>
          <w:lang w:eastAsia="ko-KR"/>
        </w:rPr>
      </w:pPr>
      <w:r w:rsidRPr="00080089">
        <w:rPr>
          <w:rFonts w:ascii="Times New Roman" w:hAnsi="Times New Roman" w:cs="Times New Roman"/>
          <w:color w:val="000000" w:themeColor="text1"/>
        </w:rPr>
        <w:t>Step 5: Test and Refine the</w:t>
      </w:r>
      <w:r w:rsidR="00BE47E4" w:rsidRPr="00BE47E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 w:rsidR="00BE47E4" w:rsidRPr="00BE47E4">
        <w:rPr>
          <w:rFonts w:ascii="Times New Roman" w:hAnsi="Times New Roman" w:cs="Times New Roman"/>
          <w:color w:val="000000" w:themeColor="text1"/>
        </w:rPr>
        <w:t>Solution (Debug and Verify)</w:t>
      </w:r>
    </w:p>
    <w:p w14:paraId="26BAD7AC" w14:textId="01BDF64D" w:rsidR="006C22C6" w:rsidRPr="00890041" w:rsidRDefault="00BE47E4" w:rsidP="00890041">
      <w:pPr>
        <w:pStyle w:val="Heading1"/>
        <w:spacing w:line="240" w:lineRule="auto"/>
        <w:rPr>
          <w:rFonts w:asciiTheme="minorHAnsi" w:eastAsia="맑은 고딕" w:hAnsiTheme="minorHAnsi" w:cstheme="minorBidi" w:hint="eastAsia"/>
          <w:b w:val="0"/>
          <w:bCs w:val="0"/>
          <w:color w:val="auto"/>
          <w:sz w:val="22"/>
          <w:szCs w:val="22"/>
          <w:lang w:eastAsia="ko-KR"/>
        </w:rPr>
      </w:pPr>
      <w:r w:rsidRPr="0089004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Deliverable: Test outputs, discussion of logic, and system refinements.</w:t>
      </w:r>
    </w:p>
    <w:p w14:paraId="7D403BE0" w14:textId="77777777" w:rsidR="00080089" w:rsidRDefault="00080089">
      <w:pPr>
        <w:pStyle w:val="Heading2"/>
        <w:rPr>
          <w:rFonts w:ascii="Times New Roman" w:eastAsia="맑은 고딕" w:hAnsi="Times New Roman" w:cs="Times New Roman"/>
          <w:lang w:eastAsia="ko-KR"/>
        </w:rPr>
      </w:pPr>
    </w:p>
    <w:p w14:paraId="7518BECA" w14:textId="0CB4557C" w:rsidR="006C22C6" w:rsidRPr="00080089" w:rsidRDefault="00000000">
      <w:pPr>
        <w:pStyle w:val="Heading2"/>
        <w:rPr>
          <w:rFonts w:ascii="Times New Roman" w:hAnsi="Times New Roman" w:cs="Times New Roman"/>
          <w:color w:val="595959" w:themeColor="text1" w:themeTint="A6"/>
        </w:rPr>
      </w:pPr>
      <w:r w:rsidRPr="00080089">
        <w:rPr>
          <w:rFonts w:ascii="Times New Roman" w:hAnsi="Times New Roman" w:cs="Times New Roman"/>
          <w:color w:val="595959" w:themeColor="text1" w:themeTint="A6"/>
        </w:rPr>
        <w:t>Sample Test Scenarios and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22C6" w:rsidRPr="00080089" w14:paraId="10020BE4" w14:textId="77777777">
        <w:tc>
          <w:tcPr>
            <w:tcW w:w="1728" w:type="dxa"/>
          </w:tcPr>
          <w:p w14:paraId="515C3BD9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1728" w:type="dxa"/>
          </w:tcPr>
          <w:p w14:paraId="5A70E665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28" w:type="dxa"/>
          </w:tcPr>
          <w:p w14:paraId="3843A67B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1728" w:type="dxa"/>
          </w:tcPr>
          <w:p w14:paraId="165684D8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Pass/Fail</w:t>
            </w:r>
          </w:p>
        </w:tc>
        <w:tc>
          <w:tcPr>
            <w:tcW w:w="1728" w:type="dxa"/>
          </w:tcPr>
          <w:p w14:paraId="103302E0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Notes / Refinement</w:t>
            </w:r>
          </w:p>
        </w:tc>
      </w:tr>
      <w:tr w:rsidR="006C22C6" w:rsidRPr="00080089" w14:paraId="2272A66A" w14:textId="77777777">
        <w:tc>
          <w:tcPr>
            <w:tcW w:w="1728" w:type="dxa"/>
          </w:tcPr>
          <w:p w14:paraId="398EEC5D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Pet eats food within 20 mins</w:t>
            </w:r>
          </w:p>
        </w:tc>
        <w:tc>
          <w:tcPr>
            <w:tcW w:w="1728" w:type="dxa"/>
          </w:tcPr>
          <w:p w14:paraId="3B0E9104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No alert; food dispensed and logged</w:t>
            </w:r>
          </w:p>
        </w:tc>
        <w:tc>
          <w:tcPr>
            <w:tcW w:w="1728" w:type="dxa"/>
          </w:tcPr>
          <w:p w14:paraId="38DE0924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728" w:type="dxa"/>
          </w:tcPr>
          <w:p w14:paraId="391176E1" w14:textId="327E56FD" w:rsidR="006C22C6" w:rsidRPr="001B6015" w:rsidRDefault="0000000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1B6015">
              <w:rPr>
                <w:rFonts w:ascii="Times New Roman" w:hAnsi="Times New Roman" w:cs="Times New Roman"/>
                <w:color w:val="4F81BD" w:themeColor="accent1"/>
              </w:rPr>
              <w:t>Pass</w:t>
            </w:r>
          </w:p>
        </w:tc>
        <w:tc>
          <w:tcPr>
            <w:tcW w:w="1728" w:type="dxa"/>
          </w:tcPr>
          <w:p w14:paraId="6E0A768B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System works correctly</w:t>
            </w:r>
          </w:p>
        </w:tc>
      </w:tr>
      <w:tr w:rsidR="006C22C6" w:rsidRPr="00080089" w14:paraId="2452154E" w14:textId="77777777">
        <w:tc>
          <w:tcPr>
            <w:tcW w:w="1728" w:type="dxa"/>
          </w:tcPr>
          <w:p w14:paraId="2366E3FC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Pet does not eat after dispensing</w:t>
            </w:r>
          </w:p>
        </w:tc>
        <w:tc>
          <w:tcPr>
            <w:tcW w:w="1728" w:type="dxa"/>
          </w:tcPr>
          <w:p w14:paraId="3D450C38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Alert: “Food not consumed” after 20 min</w:t>
            </w:r>
          </w:p>
        </w:tc>
        <w:tc>
          <w:tcPr>
            <w:tcW w:w="1728" w:type="dxa"/>
          </w:tcPr>
          <w:p w14:paraId="1CF299BC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 sent</w:t>
            </w:r>
          </w:p>
        </w:tc>
        <w:tc>
          <w:tcPr>
            <w:tcW w:w="1728" w:type="dxa"/>
          </w:tcPr>
          <w:p w14:paraId="22008F86" w14:textId="15D24740" w:rsidR="006C22C6" w:rsidRPr="001B6015" w:rsidRDefault="0000000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1B6015">
              <w:rPr>
                <w:rFonts w:ascii="Times New Roman" w:hAnsi="Times New Roman" w:cs="Times New Roman"/>
                <w:color w:val="4F81BD" w:themeColor="accent1"/>
              </w:rPr>
              <w:t>Pass</w:t>
            </w:r>
          </w:p>
        </w:tc>
        <w:tc>
          <w:tcPr>
            <w:tcW w:w="1728" w:type="dxa"/>
          </w:tcPr>
          <w:p w14:paraId="0A8ED370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Accurate detection</w:t>
            </w:r>
          </w:p>
        </w:tc>
      </w:tr>
      <w:tr w:rsidR="006C22C6" w:rsidRPr="00080089" w14:paraId="3F3DBAD9" w14:textId="77777777">
        <w:tc>
          <w:tcPr>
            <w:tcW w:w="1728" w:type="dxa"/>
          </w:tcPr>
          <w:p w14:paraId="7C080BDA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Food bin is empty before feeding</w:t>
            </w:r>
          </w:p>
        </w:tc>
        <w:tc>
          <w:tcPr>
            <w:tcW w:w="1728" w:type="dxa"/>
          </w:tcPr>
          <w:p w14:paraId="5BBBA514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Alert: “Need to fill up the food”</w:t>
            </w:r>
          </w:p>
        </w:tc>
        <w:tc>
          <w:tcPr>
            <w:tcW w:w="1728" w:type="dxa"/>
          </w:tcPr>
          <w:p w14:paraId="48B8C5E9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 sent</w:t>
            </w:r>
          </w:p>
        </w:tc>
        <w:tc>
          <w:tcPr>
            <w:tcW w:w="1728" w:type="dxa"/>
          </w:tcPr>
          <w:p w14:paraId="738D46B8" w14:textId="1BF024AA" w:rsidR="006C22C6" w:rsidRPr="001B6015" w:rsidRDefault="0000000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1B6015">
              <w:rPr>
                <w:rFonts w:ascii="Times New Roman" w:hAnsi="Times New Roman" w:cs="Times New Roman"/>
                <w:color w:val="4F81BD" w:themeColor="accent1"/>
              </w:rPr>
              <w:t>Pass</w:t>
            </w:r>
          </w:p>
        </w:tc>
        <w:tc>
          <w:tcPr>
            <w:tcW w:w="1728" w:type="dxa"/>
          </w:tcPr>
          <w:p w14:paraId="0DDF0133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Logic triggers correctly</w:t>
            </w:r>
          </w:p>
        </w:tc>
      </w:tr>
      <w:tr w:rsidR="006C22C6" w:rsidRPr="00080089" w14:paraId="51C21164" w14:textId="77777777">
        <w:tc>
          <w:tcPr>
            <w:tcW w:w="1728" w:type="dxa"/>
          </w:tcPr>
          <w:p w14:paraId="3E35EEF3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Bowl is not empty before feeding</w:t>
            </w:r>
          </w:p>
        </w:tc>
        <w:tc>
          <w:tcPr>
            <w:tcW w:w="1728" w:type="dxa"/>
          </w:tcPr>
          <w:p w14:paraId="361CAB22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Alert: “Food not consumed”</w:t>
            </w:r>
          </w:p>
        </w:tc>
        <w:tc>
          <w:tcPr>
            <w:tcW w:w="1728" w:type="dxa"/>
          </w:tcPr>
          <w:p w14:paraId="04DDFC70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 sent</w:t>
            </w:r>
          </w:p>
        </w:tc>
        <w:tc>
          <w:tcPr>
            <w:tcW w:w="1728" w:type="dxa"/>
          </w:tcPr>
          <w:p w14:paraId="532A1A4C" w14:textId="3CD5DD86" w:rsidR="006C22C6" w:rsidRPr="001B6015" w:rsidRDefault="0000000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1B6015">
              <w:rPr>
                <w:rFonts w:ascii="Times New Roman" w:hAnsi="Times New Roman" w:cs="Times New Roman"/>
                <w:color w:val="4F81BD" w:themeColor="accent1"/>
              </w:rPr>
              <w:t>Pass</w:t>
            </w:r>
          </w:p>
        </w:tc>
        <w:tc>
          <w:tcPr>
            <w:tcW w:w="1728" w:type="dxa"/>
          </w:tcPr>
          <w:p w14:paraId="113FA5A3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Suggest clearer alert: “Bowl not empty”</w:t>
            </w:r>
          </w:p>
        </w:tc>
      </w:tr>
      <w:tr w:rsidR="006C22C6" w:rsidRPr="00080089" w14:paraId="26C891EA" w14:textId="77777777">
        <w:tc>
          <w:tcPr>
            <w:tcW w:w="1728" w:type="dxa"/>
          </w:tcPr>
          <w:p w14:paraId="1D22057E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Battery is below 10%</w:t>
            </w:r>
          </w:p>
        </w:tc>
        <w:tc>
          <w:tcPr>
            <w:tcW w:w="1728" w:type="dxa"/>
          </w:tcPr>
          <w:p w14:paraId="3D397649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Alert: “Battery replacement required”</w:t>
            </w:r>
          </w:p>
        </w:tc>
        <w:tc>
          <w:tcPr>
            <w:tcW w:w="1728" w:type="dxa"/>
          </w:tcPr>
          <w:p w14:paraId="607B9B3F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 sent</w:t>
            </w:r>
          </w:p>
        </w:tc>
        <w:tc>
          <w:tcPr>
            <w:tcW w:w="1728" w:type="dxa"/>
          </w:tcPr>
          <w:p w14:paraId="00FF99BB" w14:textId="64761B60" w:rsidR="006C22C6" w:rsidRPr="001B6015" w:rsidRDefault="0000000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1B6015">
              <w:rPr>
                <w:rFonts w:ascii="Times New Roman" w:hAnsi="Times New Roman" w:cs="Times New Roman"/>
                <w:color w:val="4F81BD" w:themeColor="accent1"/>
              </w:rPr>
              <w:t>Pass</w:t>
            </w:r>
          </w:p>
        </w:tc>
        <w:tc>
          <w:tcPr>
            <w:tcW w:w="1728" w:type="dxa"/>
          </w:tcPr>
          <w:p w14:paraId="68B9463D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System check works well</w:t>
            </w:r>
          </w:p>
        </w:tc>
      </w:tr>
      <w:tr w:rsidR="006C22C6" w:rsidRPr="00080089" w14:paraId="75475F29" w14:textId="77777777">
        <w:tc>
          <w:tcPr>
            <w:tcW w:w="1728" w:type="dxa"/>
          </w:tcPr>
          <w:p w14:paraId="779297B2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Feeder mechanical error detected</w:t>
            </w:r>
          </w:p>
        </w:tc>
        <w:tc>
          <w:tcPr>
            <w:tcW w:w="1728" w:type="dxa"/>
          </w:tcPr>
          <w:p w14:paraId="4DD271C3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Alert: “Feeder is out of order”</w:t>
            </w:r>
          </w:p>
        </w:tc>
        <w:tc>
          <w:tcPr>
            <w:tcW w:w="1728" w:type="dxa"/>
          </w:tcPr>
          <w:p w14:paraId="1D632779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 sent</w:t>
            </w:r>
          </w:p>
        </w:tc>
        <w:tc>
          <w:tcPr>
            <w:tcW w:w="1728" w:type="dxa"/>
          </w:tcPr>
          <w:p w14:paraId="7FEE1A6E" w14:textId="386B2876" w:rsidR="006C22C6" w:rsidRPr="001B6015" w:rsidRDefault="00000000">
            <w:pPr>
              <w:rPr>
                <w:rFonts w:ascii="Times New Roman" w:hAnsi="Times New Roman" w:cs="Times New Roman"/>
                <w:color w:val="4F81BD" w:themeColor="accent1"/>
              </w:rPr>
            </w:pPr>
            <w:r w:rsidRPr="001B6015">
              <w:rPr>
                <w:rFonts w:ascii="Times New Roman" w:hAnsi="Times New Roman" w:cs="Times New Roman"/>
                <w:color w:val="4F81BD" w:themeColor="accent1"/>
              </w:rPr>
              <w:t>Pass</w:t>
            </w:r>
          </w:p>
        </w:tc>
        <w:tc>
          <w:tcPr>
            <w:tcW w:w="1728" w:type="dxa"/>
          </w:tcPr>
          <w:p w14:paraId="6C78E71E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Hardware-dependent</w:t>
            </w:r>
          </w:p>
        </w:tc>
      </w:tr>
      <w:tr w:rsidR="006C22C6" w:rsidRPr="00080089" w14:paraId="1AB50883" w14:textId="77777777">
        <w:tc>
          <w:tcPr>
            <w:tcW w:w="1728" w:type="dxa"/>
          </w:tcPr>
          <w:p w14:paraId="4E1A8C13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Dispensed amount not within ±5g range</w:t>
            </w:r>
          </w:p>
        </w:tc>
        <w:tc>
          <w:tcPr>
            <w:tcW w:w="1728" w:type="dxa"/>
          </w:tcPr>
          <w:p w14:paraId="6B7C8932" w14:textId="39664375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Alert: “Incorrect amount</w:t>
            </w:r>
            <w:r w:rsidR="00FF633A">
              <w:rPr>
                <w:rFonts w:ascii="Times New Roman" w:eastAsia="맑은 고딕" w:hAnsi="Times New Roman" w:cs="Times New Roman" w:hint="eastAsia"/>
                <w:lang w:eastAsia="ko-KR"/>
              </w:rPr>
              <w:t xml:space="preserve"> </w:t>
            </w:r>
            <w:r w:rsidRPr="00080089">
              <w:rPr>
                <w:rFonts w:ascii="Times New Roman" w:hAnsi="Times New Roman" w:cs="Times New Roman"/>
              </w:rPr>
              <w:t>dispensed”</w:t>
            </w:r>
          </w:p>
        </w:tc>
        <w:tc>
          <w:tcPr>
            <w:tcW w:w="1728" w:type="dxa"/>
          </w:tcPr>
          <w:p w14:paraId="23A82A44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Not tested</w:t>
            </w:r>
          </w:p>
        </w:tc>
        <w:tc>
          <w:tcPr>
            <w:tcW w:w="1728" w:type="dxa"/>
          </w:tcPr>
          <w:p w14:paraId="056A4A26" w14:textId="3CF48E9E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1B6015">
              <w:rPr>
                <w:rFonts w:ascii="Times New Roman" w:hAnsi="Times New Roman" w:cs="Times New Roman"/>
                <w:color w:val="943634" w:themeColor="accent2" w:themeShade="BF"/>
              </w:rPr>
              <w:t>Needs Test</w:t>
            </w:r>
          </w:p>
        </w:tc>
        <w:tc>
          <w:tcPr>
            <w:tcW w:w="1728" w:type="dxa"/>
          </w:tcPr>
          <w:p w14:paraId="59AB464E" w14:textId="77777777" w:rsidR="006C22C6" w:rsidRPr="00080089" w:rsidRDefault="00000000">
            <w:pPr>
              <w:rPr>
                <w:rFonts w:ascii="Times New Roman" w:hAnsi="Times New Roman" w:cs="Times New Roman"/>
              </w:rPr>
            </w:pPr>
            <w:r w:rsidRPr="00080089">
              <w:rPr>
                <w:rFonts w:ascii="Times New Roman" w:hAnsi="Times New Roman" w:cs="Times New Roman"/>
              </w:rPr>
              <w:t>Add calibration and test routine</w:t>
            </w:r>
          </w:p>
        </w:tc>
      </w:tr>
    </w:tbl>
    <w:p w14:paraId="2E144BD4" w14:textId="77777777" w:rsidR="006C22C6" w:rsidRPr="00697F08" w:rsidRDefault="00000000">
      <w:pPr>
        <w:pStyle w:val="Heading2"/>
        <w:rPr>
          <w:rFonts w:ascii="Times New Roman" w:hAnsi="Times New Roman" w:cs="Times New Roman"/>
          <w:color w:val="595959" w:themeColor="text1" w:themeTint="A6"/>
        </w:rPr>
      </w:pPr>
      <w:r w:rsidRPr="00697F08">
        <w:rPr>
          <w:rFonts w:ascii="Times New Roman" w:hAnsi="Times New Roman" w:cs="Times New Roman"/>
          <w:color w:val="595959" w:themeColor="text1" w:themeTint="A6"/>
        </w:rPr>
        <w:t>Suggestions for Improvement</w:t>
      </w:r>
    </w:p>
    <w:p w14:paraId="5BADCD5E" w14:textId="0F0A7EC5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 xml:space="preserve">- Improve alert message clarity (e.g., differentiate between 'bowl not empty' </w:t>
      </w:r>
      <w:r w:rsidR="000E398C">
        <w:rPr>
          <w:rFonts w:ascii="Times New Roman" w:eastAsia="맑은 고딕" w:hAnsi="Times New Roman" w:cs="Times New Roman" w:hint="eastAsia"/>
          <w:lang w:eastAsia="ko-KR"/>
        </w:rPr>
        <w:t>and</w:t>
      </w:r>
      <w:r w:rsidRPr="00080089">
        <w:rPr>
          <w:rFonts w:ascii="Times New Roman" w:hAnsi="Times New Roman" w:cs="Times New Roman"/>
        </w:rPr>
        <w:t xml:space="preserve"> 'food not eaten').</w:t>
      </w:r>
    </w:p>
    <w:p w14:paraId="35AC88AF" w14:textId="348338C7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 xml:space="preserve">- Add automatic refill detection </w:t>
      </w:r>
      <w:r w:rsidR="000E398C">
        <w:rPr>
          <w:rFonts w:ascii="Times New Roman" w:eastAsia="맑은 고딕" w:hAnsi="Times New Roman" w:cs="Times New Roman" w:hint="eastAsia"/>
          <w:lang w:eastAsia="ko-KR"/>
        </w:rPr>
        <w:t>system if it is possible</w:t>
      </w:r>
      <w:r w:rsidRPr="00080089">
        <w:rPr>
          <w:rFonts w:ascii="Times New Roman" w:hAnsi="Times New Roman" w:cs="Times New Roman"/>
        </w:rPr>
        <w:t>.</w:t>
      </w:r>
    </w:p>
    <w:p w14:paraId="37046CE1" w14:textId="77777777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>- Add real-time log output to app or screen for monitoring.</w:t>
      </w:r>
    </w:p>
    <w:p w14:paraId="3FD1BC45" w14:textId="77777777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>- Allow user override to dispense manually if the system is blocked.</w:t>
      </w:r>
    </w:p>
    <w:p w14:paraId="6C30764F" w14:textId="77777777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>- Add retry logic if dispensing fails once.</w:t>
      </w:r>
    </w:p>
    <w:p w14:paraId="1A37AD56" w14:textId="77777777" w:rsidR="006C22C6" w:rsidRPr="00697F08" w:rsidRDefault="00000000">
      <w:pPr>
        <w:pStyle w:val="Heading2"/>
        <w:rPr>
          <w:rFonts w:ascii="Times New Roman" w:hAnsi="Times New Roman" w:cs="Times New Roman"/>
          <w:color w:val="595959" w:themeColor="text1" w:themeTint="A6"/>
        </w:rPr>
      </w:pPr>
      <w:r w:rsidRPr="00697F08">
        <w:rPr>
          <w:rFonts w:ascii="Times New Roman" w:hAnsi="Times New Roman" w:cs="Times New Roman"/>
          <w:color w:val="595959" w:themeColor="text1" w:themeTint="A6"/>
        </w:rPr>
        <w:t>Deliverables</w:t>
      </w:r>
    </w:p>
    <w:p w14:paraId="650180CD" w14:textId="77777777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>- Test scenario results table (above)</w:t>
      </w:r>
    </w:p>
    <w:p w14:paraId="05B71A08" w14:textId="77777777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>- Confirmed logic paths and alerts from word coding</w:t>
      </w:r>
    </w:p>
    <w:p w14:paraId="5C6E6B6A" w14:textId="77777777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>- Discussion of behavior vs. expectation</w:t>
      </w:r>
    </w:p>
    <w:p w14:paraId="131B986D" w14:textId="77777777" w:rsidR="006C22C6" w:rsidRPr="00080089" w:rsidRDefault="00000000" w:rsidP="00CC03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>- Suggested refinements for system improvement</w:t>
      </w:r>
    </w:p>
    <w:sectPr w:rsidR="006C22C6" w:rsidRPr="000800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110132">
    <w:abstractNumId w:val="8"/>
  </w:num>
  <w:num w:numId="2" w16cid:durableId="1311711839">
    <w:abstractNumId w:val="6"/>
  </w:num>
  <w:num w:numId="3" w16cid:durableId="433523081">
    <w:abstractNumId w:val="5"/>
  </w:num>
  <w:num w:numId="4" w16cid:durableId="1609316895">
    <w:abstractNumId w:val="4"/>
  </w:num>
  <w:num w:numId="5" w16cid:durableId="1130710368">
    <w:abstractNumId w:val="7"/>
  </w:num>
  <w:num w:numId="6" w16cid:durableId="2051419158">
    <w:abstractNumId w:val="3"/>
  </w:num>
  <w:num w:numId="7" w16cid:durableId="553195583">
    <w:abstractNumId w:val="2"/>
  </w:num>
  <w:num w:numId="8" w16cid:durableId="1850020656">
    <w:abstractNumId w:val="1"/>
  </w:num>
  <w:num w:numId="9" w16cid:durableId="64744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089"/>
    <w:rsid w:val="000E398C"/>
    <w:rsid w:val="0015074B"/>
    <w:rsid w:val="001B6015"/>
    <w:rsid w:val="0029639D"/>
    <w:rsid w:val="00326F90"/>
    <w:rsid w:val="00697F08"/>
    <w:rsid w:val="006C22C6"/>
    <w:rsid w:val="00890041"/>
    <w:rsid w:val="00AA1D8D"/>
    <w:rsid w:val="00B47730"/>
    <w:rsid w:val="00BE47E4"/>
    <w:rsid w:val="00CB0664"/>
    <w:rsid w:val="00CC03DE"/>
    <w:rsid w:val="00CD280A"/>
    <w:rsid w:val="00FC693F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E21F8"/>
  <w14:defaultImageDpi w14:val="300"/>
  <w15:docId w15:val="{252E4219-DD50-44E5-80BD-8FA481B7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Na.yeon.Kim</cp:lastModifiedBy>
  <cp:revision>9</cp:revision>
  <dcterms:created xsi:type="dcterms:W3CDTF">2013-12-23T23:15:00Z</dcterms:created>
  <dcterms:modified xsi:type="dcterms:W3CDTF">2025-08-17T09:48:00Z</dcterms:modified>
  <cp:category/>
</cp:coreProperties>
</file>