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0BB5" w14:textId="77777777" w:rsidR="000E7E7F" w:rsidRPr="000E7E7F" w:rsidRDefault="00000000" w:rsidP="000E7E7F">
      <w:pPr>
        <w:pStyle w:val="Heading1"/>
        <w:rPr>
          <w:rFonts w:ascii="Times New Roman" w:eastAsia="맑은 고딕" w:hAnsi="Times New Roman" w:cs="Times New Roman"/>
          <w:color w:val="000000" w:themeColor="text1"/>
          <w:lang w:eastAsia="ko-KR"/>
        </w:rPr>
      </w:pPr>
      <w:r w:rsidRPr="000E7E7F">
        <w:rPr>
          <w:rFonts w:ascii="Times New Roman" w:hAnsi="Times New Roman" w:cs="Times New Roman"/>
          <w:color w:val="000000" w:themeColor="text1"/>
        </w:rPr>
        <w:t>Step 4: Implement the Solution (Word Coding)</w:t>
      </w:r>
    </w:p>
    <w:p w14:paraId="439911FC" w14:textId="6253BDF2" w:rsidR="000E7E7F" w:rsidRPr="000E7E7F" w:rsidRDefault="00000000" w:rsidP="000E7E7F">
      <w:pPr>
        <w:pStyle w:val="Heading1"/>
        <w:rPr>
          <w:rFonts w:ascii="Times New Roman" w:eastAsia="맑은 고딕" w:hAnsi="Times New Roman" w:cs="Times New Roman" w:hint="eastAsia"/>
          <w:lang w:eastAsia="ko-KR"/>
        </w:rPr>
      </w:pPr>
      <w:r w:rsidRPr="000E7E7F">
        <w:rPr>
          <w:rFonts w:ascii="Times New Roman" w:hAnsi="Times New Roman" w:cs="Times New Roman"/>
        </w:rPr>
        <w:t xml:space="preserve">MODULE: </w:t>
      </w:r>
      <w:proofErr w:type="spellStart"/>
      <w:r w:rsidRPr="000E7E7F">
        <w:rPr>
          <w:rFonts w:ascii="Times New Roman" w:hAnsi="Times New Roman" w:cs="Times New Roman"/>
        </w:rPr>
        <w:t>PetFeederSystem</w:t>
      </w:r>
      <w:proofErr w:type="spellEnd"/>
    </w:p>
    <w:p w14:paraId="4BD44BC9" w14:textId="350F6D4D" w:rsidR="000E7E7F" w:rsidRPr="000E7E7F" w:rsidRDefault="00000000" w:rsidP="000E7E7F">
      <w:pPr>
        <w:pStyle w:val="ListParagraph"/>
        <w:numPr>
          <w:ilvl w:val="0"/>
          <w:numId w:val="10"/>
        </w:numPr>
        <w:rPr>
          <w:rFonts w:ascii="Times New Roman" w:eastAsia="맑은 고딕" w:hAnsi="Times New Roman" w:cs="Times New Roman"/>
          <w:lang w:eastAsia="ko-KR"/>
        </w:rPr>
      </w:pPr>
      <w:r w:rsidRPr="000E7E7F">
        <w:rPr>
          <w:rFonts w:ascii="Times New Roman" w:hAnsi="Times New Roman" w:cs="Times New Roman"/>
          <w:sz w:val="21"/>
        </w:rPr>
        <w:t xml:space="preserve">IF </w:t>
      </w:r>
      <w:proofErr w:type="spellStart"/>
      <w:r w:rsidR="00480C58">
        <w:rPr>
          <w:rFonts w:ascii="Times New Roman" w:eastAsia="맑은 고딕" w:hAnsi="Times New Roman" w:cs="Times New Roman" w:hint="eastAsia"/>
          <w:sz w:val="21"/>
          <w:lang w:eastAsia="ko-KR"/>
        </w:rPr>
        <w:t>F</w:t>
      </w:r>
      <w:r w:rsidRPr="000E7E7F">
        <w:rPr>
          <w:rFonts w:ascii="Times New Roman" w:hAnsi="Times New Roman" w:cs="Times New Roman"/>
          <w:sz w:val="21"/>
        </w:rPr>
        <w:t>eederBatteryLevel</w:t>
      </w:r>
      <w:proofErr w:type="spellEnd"/>
      <w:r w:rsidRPr="000E7E7F">
        <w:rPr>
          <w:rFonts w:ascii="Times New Roman" w:hAnsi="Times New Roman" w:cs="Times New Roman"/>
          <w:sz w:val="21"/>
        </w:rPr>
        <w:t xml:space="preserve"> &lt; 10%</w:t>
      </w:r>
    </w:p>
    <w:p w14:paraId="453F3D58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THEN</w:t>
      </w:r>
    </w:p>
    <w:p w14:paraId="53286998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SEND alert: "Battery replacement required"</w:t>
      </w:r>
    </w:p>
    <w:p w14:paraId="628707E6" w14:textId="64956AA0" w:rsidR="002373AF" w:rsidRPr="000E7E7F" w:rsidRDefault="00000000" w:rsidP="000E7E7F">
      <w:pPr>
        <w:pStyle w:val="ListParagraph"/>
        <w:rPr>
          <w:rFonts w:ascii="Times New Roman" w:hAnsi="Times New Roman" w:cs="Times New Roman" w:hint="eastAsia"/>
        </w:rPr>
      </w:pPr>
      <w:r w:rsidRPr="000E7E7F">
        <w:rPr>
          <w:rFonts w:ascii="Times New Roman" w:hAnsi="Times New Roman" w:cs="Times New Roman"/>
          <w:sz w:val="21"/>
        </w:rPr>
        <w:t xml:space="preserve"> END</w:t>
      </w:r>
    </w:p>
    <w:p w14:paraId="7146E023" w14:textId="77777777" w:rsidR="002373AF" w:rsidRPr="000E7E7F" w:rsidRDefault="002373AF">
      <w:pPr>
        <w:rPr>
          <w:rFonts w:ascii="Times New Roman" w:hAnsi="Times New Roman" w:cs="Times New Roman"/>
        </w:rPr>
      </w:pPr>
    </w:p>
    <w:p w14:paraId="261B27F0" w14:textId="25BC1C15" w:rsidR="000E7E7F" w:rsidRPr="000E7E7F" w:rsidRDefault="00000000" w:rsidP="000E7E7F">
      <w:pPr>
        <w:pStyle w:val="ListParagraph"/>
        <w:numPr>
          <w:ilvl w:val="0"/>
          <w:numId w:val="10"/>
        </w:numPr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 xml:space="preserve">IF </w:t>
      </w:r>
      <w:proofErr w:type="spellStart"/>
      <w:r w:rsidR="00480C58">
        <w:rPr>
          <w:rFonts w:ascii="Times New Roman" w:eastAsia="맑은 고딕" w:hAnsi="Times New Roman" w:cs="Times New Roman" w:hint="eastAsia"/>
          <w:sz w:val="21"/>
          <w:lang w:eastAsia="ko-KR"/>
        </w:rPr>
        <w:t>F</w:t>
      </w:r>
      <w:r w:rsidRPr="000E7E7F">
        <w:rPr>
          <w:rFonts w:ascii="Times New Roman" w:hAnsi="Times New Roman" w:cs="Times New Roman"/>
          <w:sz w:val="21"/>
        </w:rPr>
        <w:t>eederStatus</w:t>
      </w:r>
      <w:proofErr w:type="spellEnd"/>
      <w:r w:rsidRPr="000E7E7F">
        <w:rPr>
          <w:rFonts w:ascii="Times New Roman" w:hAnsi="Times New Roman" w:cs="Times New Roman"/>
          <w:sz w:val="21"/>
        </w:rPr>
        <w:t xml:space="preserve"> = "Error"</w:t>
      </w:r>
    </w:p>
    <w:p w14:paraId="3B7E543E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THEN</w:t>
      </w:r>
    </w:p>
    <w:p w14:paraId="199EAC9F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SEND alert: "Feeder is out of order"</w:t>
      </w:r>
    </w:p>
    <w:p w14:paraId="2064F09B" w14:textId="272A3778" w:rsidR="002373AF" w:rsidRPr="000E7E7F" w:rsidRDefault="00000000" w:rsidP="000E7E7F">
      <w:pPr>
        <w:pStyle w:val="ListParagraph"/>
        <w:rPr>
          <w:rFonts w:ascii="Times New Roman" w:hAnsi="Times New Roman" w:cs="Times New Roman"/>
        </w:rPr>
      </w:pPr>
      <w:r w:rsidRPr="000E7E7F">
        <w:rPr>
          <w:rFonts w:ascii="Times New Roman" w:hAnsi="Times New Roman" w:cs="Times New Roman"/>
          <w:sz w:val="21"/>
        </w:rPr>
        <w:t>END</w:t>
      </w:r>
    </w:p>
    <w:p w14:paraId="5B6F3BE7" w14:textId="77777777" w:rsidR="002373AF" w:rsidRPr="000E7E7F" w:rsidRDefault="002373AF">
      <w:pPr>
        <w:rPr>
          <w:rFonts w:ascii="Times New Roman" w:hAnsi="Times New Roman" w:cs="Times New Roman"/>
        </w:rPr>
      </w:pPr>
    </w:p>
    <w:p w14:paraId="142E835A" w14:textId="5DBA18E3" w:rsidR="000E7E7F" w:rsidRPr="000E7E7F" w:rsidRDefault="00000000" w:rsidP="000E7E7F">
      <w:pPr>
        <w:pStyle w:val="ListParagraph"/>
        <w:numPr>
          <w:ilvl w:val="0"/>
          <w:numId w:val="10"/>
        </w:numPr>
        <w:rPr>
          <w:rFonts w:ascii="Times New Roman" w:eastAsia="맑은 고딕" w:hAnsi="Times New Roman" w:cs="Times New Roman"/>
          <w:lang w:eastAsia="ko-KR"/>
        </w:rPr>
      </w:pPr>
      <w:r w:rsidRPr="000E7E7F">
        <w:rPr>
          <w:rFonts w:ascii="Times New Roman" w:hAnsi="Times New Roman" w:cs="Times New Roman"/>
          <w:sz w:val="21"/>
        </w:rPr>
        <w:t xml:space="preserve">IF </w:t>
      </w:r>
      <w:proofErr w:type="spellStart"/>
      <w:r w:rsidR="00480C58">
        <w:rPr>
          <w:rFonts w:ascii="Times New Roman" w:eastAsia="맑은 고딕" w:hAnsi="Times New Roman" w:cs="Times New Roman" w:hint="eastAsia"/>
          <w:sz w:val="21"/>
          <w:lang w:eastAsia="ko-KR"/>
        </w:rPr>
        <w:t>C</w:t>
      </w:r>
      <w:r w:rsidRPr="000E7E7F">
        <w:rPr>
          <w:rFonts w:ascii="Times New Roman" w:hAnsi="Times New Roman" w:cs="Times New Roman"/>
          <w:sz w:val="21"/>
        </w:rPr>
        <w:t>urrentTime</w:t>
      </w:r>
      <w:proofErr w:type="spellEnd"/>
      <w:r w:rsidRPr="000E7E7F">
        <w:rPr>
          <w:rFonts w:ascii="Times New Roman" w:hAnsi="Times New Roman" w:cs="Times New Roman"/>
          <w:sz w:val="21"/>
        </w:rPr>
        <w:t xml:space="preserve"> = </w:t>
      </w:r>
      <w:proofErr w:type="spellStart"/>
      <w:r w:rsidR="00480C58">
        <w:rPr>
          <w:rFonts w:ascii="Times New Roman" w:eastAsia="맑은 고딕" w:hAnsi="Times New Roman" w:cs="Times New Roman" w:hint="eastAsia"/>
          <w:sz w:val="21"/>
          <w:lang w:eastAsia="ko-KR"/>
        </w:rPr>
        <w:t>S</w:t>
      </w:r>
      <w:r w:rsidRPr="000E7E7F">
        <w:rPr>
          <w:rFonts w:ascii="Times New Roman" w:hAnsi="Times New Roman" w:cs="Times New Roman"/>
          <w:sz w:val="21"/>
        </w:rPr>
        <w:t>cheduledFeedingTime</w:t>
      </w:r>
      <w:proofErr w:type="spellEnd"/>
    </w:p>
    <w:p w14:paraId="36C6F621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THEN</w:t>
      </w:r>
    </w:p>
    <w:p w14:paraId="5114A21A" w14:textId="57B9288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 xml:space="preserve">IF </w:t>
      </w:r>
      <w:proofErr w:type="spellStart"/>
      <w:r w:rsidR="00480C58">
        <w:rPr>
          <w:rFonts w:ascii="Times New Roman" w:eastAsia="맑은 고딕" w:hAnsi="Times New Roman" w:cs="Times New Roman" w:hint="eastAsia"/>
          <w:sz w:val="21"/>
          <w:lang w:eastAsia="ko-KR"/>
        </w:rPr>
        <w:t>F</w:t>
      </w:r>
      <w:r w:rsidRPr="000E7E7F">
        <w:rPr>
          <w:rFonts w:ascii="Times New Roman" w:hAnsi="Times New Roman" w:cs="Times New Roman"/>
          <w:sz w:val="21"/>
        </w:rPr>
        <w:t>oodStorage</w:t>
      </w:r>
      <w:proofErr w:type="spellEnd"/>
      <w:r w:rsidRPr="000E7E7F">
        <w:rPr>
          <w:rFonts w:ascii="Times New Roman" w:hAnsi="Times New Roman" w:cs="Times New Roman"/>
          <w:sz w:val="21"/>
        </w:rPr>
        <w:t xml:space="preserve"> ≥ 150g</w:t>
      </w:r>
    </w:p>
    <w:p w14:paraId="48856558" w14:textId="702585DB" w:rsidR="000E7E7F" w:rsidRPr="005A2B05" w:rsidRDefault="00000000" w:rsidP="005A2B05">
      <w:pPr>
        <w:pStyle w:val="ListParagraph"/>
        <w:rPr>
          <w:rFonts w:ascii="Times New Roman" w:eastAsia="맑은 고딕" w:hAnsi="Times New Roman" w:cs="Times New Roman" w:hint="eastAsia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THEN</w:t>
      </w:r>
    </w:p>
    <w:p w14:paraId="77E4AF49" w14:textId="4986821C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 xml:space="preserve">IF </w:t>
      </w:r>
      <w:proofErr w:type="spellStart"/>
      <w:r w:rsidR="00480C58">
        <w:rPr>
          <w:rFonts w:ascii="Times New Roman" w:eastAsia="맑은 고딕" w:hAnsi="Times New Roman" w:cs="Times New Roman" w:hint="eastAsia"/>
          <w:sz w:val="21"/>
          <w:lang w:eastAsia="ko-KR"/>
        </w:rPr>
        <w:t>B</w:t>
      </w:r>
      <w:r w:rsidRPr="000E7E7F">
        <w:rPr>
          <w:rFonts w:ascii="Times New Roman" w:hAnsi="Times New Roman" w:cs="Times New Roman"/>
          <w:sz w:val="21"/>
        </w:rPr>
        <w:t>owlWeight</w:t>
      </w:r>
      <w:proofErr w:type="spellEnd"/>
      <w:r w:rsidRPr="000E7E7F">
        <w:rPr>
          <w:rFonts w:ascii="Times New Roman" w:hAnsi="Times New Roman" w:cs="Times New Roman"/>
          <w:sz w:val="21"/>
        </w:rPr>
        <w:t xml:space="preserve"> &lt; 7g</w:t>
      </w:r>
    </w:p>
    <w:p w14:paraId="18845735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THEN</w:t>
      </w:r>
    </w:p>
    <w:p w14:paraId="53B9C99F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DISPENSE food</w:t>
      </w:r>
    </w:p>
    <w:p w14:paraId="687465A0" w14:textId="6FDAF123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 xml:space="preserve">MEASURE and LOG </w:t>
      </w:r>
      <w:proofErr w:type="spellStart"/>
      <w:r w:rsidR="000E7E7F">
        <w:rPr>
          <w:rFonts w:ascii="Times New Roman" w:eastAsia="맑은 고딕" w:hAnsi="Times New Roman" w:cs="Times New Roman" w:hint="eastAsia"/>
          <w:sz w:val="21"/>
          <w:lang w:eastAsia="ko-KR"/>
        </w:rPr>
        <w:t>A</w:t>
      </w:r>
      <w:r w:rsidRPr="000E7E7F">
        <w:rPr>
          <w:rFonts w:ascii="Times New Roman" w:hAnsi="Times New Roman" w:cs="Times New Roman"/>
          <w:sz w:val="21"/>
        </w:rPr>
        <w:t>ctualAmount</w:t>
      </w:r>
      <w:r w:rsidR="000E7E7F" w:rsidRPr="000E7E7F">
        <w:rPr>
          <w:rFonts w:ascii="Times New Roman" w:hAnsi="Times New Roman" w:cs="Times New Roman"/>
          <w:sz w:val="21"/>
        </w:rPr>
        <w:t>Dispensed</w:t>
      </w:r>
      <w:proofErr w:type="spellEnd"/>
    </w:p>
    <w:p w14:paraId="0F443F16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START 20-minute timer</w:t>
      </w:r>
    </w:p>
    <w:p w14:paraId="19610EDA" w14:textId="42C45AEA" w:rsidR="000E7E7F" w:rsidRPr="005A2B05" w:rsidRDefault="00000000" w:rsidP="005A2B05">
      <w:pPr>
        <w:pStyle w:val="ListParagraph"/>
        <w:rPr>
          <w:rFonts w:ascii="Times New Roman" w:eastAsia="맑은 고딕" w:hAnsi="Times New Roman" w:cs="Times New Roman" w:hint="eastAsia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WAIT until timer = 20 minutes</w:t>
      </w:r>
    </w:p>
    <w:p w14:paraId="7341835D" w14:textId="001261F4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 xml:space="preserve">IF </w:t>
      </w:r>
      <w:proofErr w:type="spellStart"/>
      <w:r w:rsidR="00480C58">
        <w:rPr>
          <w:rFonts w:ascii="Times New Roman" w:eastAsia="맑은 고딕" w:hAnsi="Times New Roman" w:cs="Times New Roman" w:hint="eastAsia"/>
          <w:sz w:val="21"/>
          <w:lang w:eastAsia="ko-KR"/>
        </w:rPr>
        <w:t>B</w:t>
      </w:r>
      <w:r w:rsidRPr="000E7E7F">
        <w:rPr>
          <w:rFonts w:ascii="Times New Roman" w:hAnsi="Times New Roman" w:cs="Times New Roman"/>
          <w:sz w:val="21"/>
        </w:rPr>
        <w:t>owlWeight</w:t>
      </w:r>
      <w:proofErr w:type="spellEnd"/>
      <w:r w:rsidRPr="000E7E7F">
        <w:rPr>
          <w:rFonts w:ascii="Times New Roman" w:hAnsi="Times New Roman" w:cs="Times New Roman"/>
          <w:sz w:val="21"/>
        </w:rPr>
        <w:t xml:space="preserve"> ≥ 7g</w:t>
      </w:r>
    </w:p>
    <w:p w14:paraId="6953BCD9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THEN</w:t>
      </w:r>
    </w:p>
    <w:p w14:paraId="293E60DA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SEND alert: "Food not consumed"</w:t>
      </w:r>
    </w:p>
    <w:p w14:paraId="3D496538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END IF</w:t>
      </w:r>
    </w:p>
    <w:p w14:paraId="30AD2937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ELSE</w:t>
      </w:r>
    </w:p>
    <w:p w14:paraId="1AA15FDF" w14:textId="3B0EBFDA" w:rsidR="000E7E7F" w:rsidRPr="00480C58" w:rsidRDefault="00000000" w:rsidP="000E7E7F">
      <w:pPr>
        <w:pStyle w:val="ListParagraph"/>
        <w:rPr>
          <w:rFonts w:ascii="Times New Roman" w:eastAsia="맑은 고딕" w:hAnsi="Times New Roman" w:cs="Times New Roman" w:hint="eastAsia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SEND alert: "Food not consumed"</w:t>
      </w:r>
    </w:p>
    <w:p w14:paraId="4F95014F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END IF</w:t>
      </w:r>
    </w:p>
    <w:p w14:paraId="6F559359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ELSE</w:t>
      </w:r>
    </w:p>
    <w:p w14:paraId="7A7ECC13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SEND alert: "Need to fill up the food"</w:t>
      </w:r>
    </w:p>
    <w:p w14:paraId="39E060AB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END IF</w:t>
      </w:r>
    </w:p>
    <w:p w14:paraId="0FB86FA7" w14:textId="71AFC0A8" w:rsidR="005A2B05" w:rsidRPr="005A2B05" w:rsidRDefault="00000000" w:rsidP="005A2B05">
      <w:pPr>
        <w:pStyle w:val="ListParagraph"/>
        <w:rPr>
          <w:rFonts w:ascii="Times New Roman" w:eastAsia="맑은 고딕" w:hAnsi="Times New Roman" w:cs="Times New Roman" w:hint="eastAsia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ELSE</w:t>
      </w:r>
    </w:p>
    <w:p w14:paraId="22817F04" w14:textId="79E7FBAF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 xml:space="preserve">IF </w:t>
      </w:r>
      <w:proofErr w:type="spellStart"/>
      <w:r w:rsidR="00480C58">
        <w:rPr>
          <w:rFonts w:ascii="Times New Roman" w:eastAsia="맑은 고딕" w:hAnsi="Times New Roman" w:cs="Times New Roman" w:hint="eastAsia"/>
          <w:sz w:val="21"/>
          <w:lang w:eastAsia="ko-KR"/>
        </w:rPr>
        <w:t>C</w:t>
      </w:r>
      <w:r w:rsidRPr="000E7E7F">
        <w:rPr>
          <w:rFonts w:ascii="Times New Roman" w:hAnsi="Times New Roman" w:cs="Times New Roman"/>
          <w:sz w:val="21"/>
        </w:rPr>
        <w:t>urrentTime</w:t>
      </w:r>
      <w:proofErr w:type="spellEnd"/>
      <w:r w:rsidRPr="000E7E7F">
        <w:rPr>
          <w:rFonts w:ascii="Times New Roman" w:hAnsi="Times New Roman" w:cs="Times New Roman"/>
          <w:sz w:val="21"/>
        </w:rPr>
        <w:t xml:space="preserve"> = </w:t>
      </w:r>
      <w:proofErr w:type="spellStart"/>
      <w:r w:rsidR="00480C58">
        <w:rPr>
          <w:rFonts w:ascii="Times New Roman" w:eastAsia="맑은 고딕" w:hAnsi="Times New Roman" w:cs="Times New Roman" w:hint="eastAsia"/>
          <w:sz w:val="21"/>
          <w:lang w:eastAsia="ko-KR"/>
        </w:rPr>
        <w:t>S</w:t>
      </w:r>
      <w:r w:rsidRPr="000E7E7F">
        <w:rPr>
          <w:rFonts w:ascii="Times New Roman" w:hAnsi="Times New Roman" w:cs="Times New Roman"/>
          <w:sz w:val="21"/>
        </w:rPr>
        <w:t>cheduledFeedingTime</w:t>
      </w:r>
      <w:proofErr w:type="spellEnd"/>
      <w:r w:rsidRPr="000E7E7F">
        <w:rPr>
          <w:rFonts w:ascii="Times New Roman" w:hAnsi="Times New Roman" w:cs="Times New Roman"/>
          <w:sz w:val="21"/>
        </w:rPr>
        <w:t xml:space="preserve"> - 10 minutes</w:t>
      </w:r>
    </w:p>
    <w:p w14:paraId="4400C7D2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THEN</w:t>
      </w:r>
    </w:p>
    <w:p w14:paraId="0D29AF3D" w14:textId="4B3CAC05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 xml:space="preserve">IF </w:t>
      </w:r>
      <w:proofErr w:type="spellStart"/>
      <w:r w:rsidR="00480C58">
        <w:rPr>
          <w:rFonts w:ascii="Times New Roman" w:eastAsia="맑은 고딕" w:hAnsi="Times New Roman" w:cs="Times New Roman" w:hint="eastAsia"/>
          <w:sz w:val="21"/>
          <w:lang w:eastAsia="ko-KR"/>
        </w:rPr>
        <w:t>F</w:t>
      </w:r>
      <w:r w:rsidRPr="000E7E7F">
        <w:rPr>
          <w:rFonts w:ascii="Times New Roman" w:hAnsi="Times New Roman" w:cs="Times New Roman"/>
          <w:sz w:val="21"/>
        </w:rPr>
        <w:t>oodStorage</w:t>
      </w:r>
      <w:proofErr w:type="spellEnd"/>
      <w:r w:rsidRPr="000E7E7F">
        <w:rPr>
          <w:rFonts w:ascii="Times New Roman" w:hAnsi="Times New Roman" w:cs="Times New Roman"/>
          <w:sz w:val="21"/>
        </w:rPr>
        <w:t xml:space="preserve"> &lt; 150g</w:t>
      </w:r>
    </w:p>
    <w:p w14:paraId="719AD3C9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THEN</w:t>
      </w:r>
    </w:p>
    <w:p w14:paraId="36039E2F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SEND alert: "Need to fill up the food"</w:t>
      </w:r>
    </w:p>
    <w:p w14:paraId="00A9D58C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t>END IF</w:t>
      </w:r>
    </w:p>
    <w:p w14:paraId="196C804F" w14:textId="77777777" w:rsidR="000E7E7F" w:rsidRDefault="00000000" w:rsidP="000E7E7F">
      <w:pPr>
        <w:pStyle w:val="ListParagraph"/>
        <w:rPr>
          <w:rFonts w:ascii="Times New Roman" w:eastAsia="맑은 고딕" w:hAnsi="Times New Roman" w:cs="Times New Roman"/>
          <w:sz w:val="21"/>
          <w:lang w:eastAsia="ko-KR"/>
        </w:rPr>
      </w:pPr>
      <w:r w:rsidRPr="000E7E7F">
        <w:rPr>
          <w:rFonts w:ascii="Times New Roman" w:hAnsi="Times New Roman" w:cs="Times New Roman"/>
          <w:sz w:val="21"/>
        </w:rPr>
        <w:lastRenderedPageBreak/>
        <w:t>END IF</w:t>
      </w:r>
    </w:p>
    <w:p w14:paraId="78F3A046" w14:textId="493BE27C" w:rsidR="002373AF" w:rsidRPr="00FC0A9E" w:rsidRDefault="00000000" w:rsidP="00FC0A9E">
      <w:pPr>
        <w:rPr>
          <w:rFonts w:ascii="Times New Roman" w:hAnsi="Times New Roman" w:cs="Times New Roman"/>
        </w:rPr>
      </w:pPr>
      <w:r w:rsidRPr="00FC0A9E">
        <w:rPr>
          <w:rFonts w:ascii="Times New Roman" w:hAnsi="Times New Roman" w:cs="Times New Roman"/>
          <w:b/>
          <w:bCs/>
          <w:sz w:val="21"/>
        </w:rPr>
        <w:t>END MODULE</w:t>
      </w:r>
    </w:p>
    <w:sectPr w:rsidR="002373AF" w:rsidRPr="00FC0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E863F0"/>
    <w:multiLevelType w:val="hybridMultilevel"/>
    <w:tmpl w:val="4630334C"/>
    <w:lvl w:ilvl="0" w:tplc="CB1ED67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16565">
    <w:abstractNumId w:val="8"/>
  </w:num>
  <w:num w:numId="2" w16cid:durableId="1874805935">
    <w:abstractNumId w:val="6"/>
  </w:num>
  <w:num w:numId="3" w16cid:durableId="1730030656">
    <w:abstractNumId w:val="5"/>
  </w:num>
  <w:num w:numId="4" w16cid:durableId="1257250717">
    <w:abstractNumId w:val="4"/>
  </w:num>
  <w:num w:numId="5" w16cid:durableId="907573480">
    <w:abstractNumId w:val="7"/>
  </w:num>
  <w:num w:numId="6" w16cid:durableId="802581333">
    <w:abstractNumId w:val="3"/>
  </w:num>
  <w:num w:numId="7" w16cid:durableId="86460177">
    <w:abstractNumId w:val="2"/>
  </w:num>
  <w:num w:numId="8" w16cid:durableId="2025354161">
    <w:abstractNumId w:val="1"/>
  </w:num>
  <w:num w:numId="9" w16cid:durableId="1021905201">
    <w:abstractNumId w:val="0"/>
  </w:num>
  <w:num w:numId="10" w16cid:durableId="864903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E7F"/>
    <w:rsid w:val="0015074B"/>
    <w:rsid w:val="002373AF"/>
    <w:rsid w:val="0029639D"/>
    <w:rsid w:val="00326F90"/>
    <w:rsid w:val="00480C58"/>
    <w:rsid w:val="005A2B05"/>
    <w:rsid w:val="00AA1D8D"/>
    <w:rsid w:val="00B47730"/>
    <w:rsid w:val="00CB0664"/>
    <w:rsid w:val="00CD280A"/>
    <w:rsid w:val="00FC0A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A44C1"/>
  <w14:defaultImageDpi w14:val="300"/>
  <w15:docId w15:val="{252E4219-DD50-44E5-80BD-8FA481B7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Na.yeon.Kim</cp:lastModifiedBy>
  <cp:revision>5</cp:revision>
  <dcterms:created xsi:type="dcterms:W3CDTF">2013-12-23T23:15:00Z</dcterms:created>
  <dcterms:modified xsi:type="dcterms:W3CDTF">2025-08-17T09:18:00Z</dcterms:modified>
  <cp:category/>
</cp:coreProperties>
</file>